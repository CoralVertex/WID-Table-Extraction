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Crosswalk Tables</w:t>
      </w:r>
    </w:p>
    <w:p>
      <w:pPr>
        <w:pStyle w:val="Heading2"/>
      </w:pPr>
      <w:r>
        <w:t>IndustryXIndustry</w:t>
      </w:r>
      <w:r/>
    </w:p>
    <w:tbl>
      <w:tblPr>
        <w:tblStyle w:val="TableGrid"/>
        <w:tblW w:type="auto" w:w="0"/>
        <w:tblLook w:firstColumn="1" w:firstRow="1" w:lastColumn="0" w:lastRow="0" w:noHBand="0" w:noVBand="1" w:val="04A0"/>
      </w:tblPr>
      <w:tblGrid>
        <w:gridCol w:w="9360"/>
      </w:tblGrid>
      <w:tr>
        <w:tc>
          <w:tcPr>
            <w:tcW w:type="dxa" w:w="9720"/>
          </w:tcPr>
          <w:p>
            <w:r>
              <w:rPr>
                <w:sz w:val="24"/>
              </w:rPr>
              <w:t>Table mapping indcodes and codetypes to related indcodes and codetypes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1</w:t>
            </w:r>
          </w:p>
        </w:tc>
        <w:tc>
          <w:tcPr>
            <w:tcW w:type="dxa" w:w="4320"/>
          </w:tcPr>
          <w:p>
            <w:r>
              <w:rPr>
                <w:sz w:val="20"/>
              </w:rPr>
              <w:t>State FIPS code</w:t>
            </w:r>
          </w:p>
        </w:tc>
      </w:tr>
      <w:tr>
        <w:tc>
          <w:tcPr>
            <w:tcW w:type="dxa" w:w="2160"/>
          </w:tcPr>
          <w:p>
            <w:r>
              <w:t>2. CodeType</w:t>
            </w:r>
          </w:p>
        </w:tc>
        <w:tc>
          <w:tcPr>
            <w:tcW w:type="dxa" w:w="1800"/>
          </w:tcPr>
          <w:p>
            <w:r>
              <w:t>char(2)</w:t>
            </w:r>
          </w:p>
        </w:tc>
        <w:tc>
          <w:tcPr>
            <w:tcW w:type="dxa" w:w="1800"/>
          </w:tcPr>
          <w:p>
            <w:r>
              <w:t>Primary Key</w:t>
              <w:br/>
              <w:t>1</w:t>
            </w:r>
          </w:p>
        </w:tc>
        <w:tc>
          <w:tcPr>
            <w:tcW w:type="dxa" w:w="4320"/>
          </w:tcPr>
          <w:p>
            <w:r>
              <w:rPr>
                <w:sz w:val="20"/>
              </w:rPr>
              <w:t>Code describing the type of industry classification code.</w:t>
            </w:r>
          </w:p>
        </w:tc>
      </w:tr>
      <w:tr>
        <w:tc>
          <w:tcPr>
            <w:tcW w:type="dxa" w:w="2160"/>
          </w:tcPr>
          <w:p>
            <w:r>
              <w:t>3. Code</w:t>
            </w:r>
          </w:p>
        </w:tc>
        <w:tc>
          <w:tcPr>
            <w:tcW w:type="dxa" w:w="1800"/>
          </w:tcPr>
          <w:p>
            <w:r>
              <w:t>char(10)</w:t>
            </w:r>
          </w:p>
        </w:tc>
        <w:tc>
          <w:tcPr>
            <w:tcW w:type="dxa" w:w="1800"/>
          </w:tcPr>
          <w:p>
            <w:r>
              <w:t>Primary Key</w:t>
              <w:br/>
              <w:t>1</w:t>
            </w:r>
          </w:p>
        </w:tc>
        <w:tc>
          <w:tcPr>
            <w:tcW w:type="dxa" w:w="4320"/>
          </w:tcPr>
          <w:p>
            <w:r>
              <w:rPr>
                <w:sz w:val="20"/>
              </w:rPr>
              <w:t>The classification codes used by the state for this data element. This could be SIC, NAICS, or other industry code.</w:t>
            </w:r>
          </w:p>
        </w:tc>
      </w:tr>
      <w:tr>
        <w:tc>
          <w:tcPr>
            <w:tcW w:type="dxa" w:w="2160"/>
          </w:tcPr>
          <w:p>
            <w:r>
              <w:t>4. CodeType2</w:t>
            </w:r>
          </w:p>
        </w:tc>
        <w:tc>
          <w:tcPr>
            <w:tcW w:type="dxa" w:w="1800"/>
          </w:tcPr>
          <w:p>
            <w:r>
              <w:t>char(2)</w:t>
            </w:r>
          </w:p>
        </w:tc>
        <w:tc>
          <w:tcPr>
            <w:tcW w:type="dxa" w:w="1800"/>
          </w:tcPr>
          <w:p>
            <w:r>
              <w:t>Primary Key</w:t>
              <w:br/>
              <w:t>1</w:t>
            </w:r>
          </w:p>
        </w:tc>
        <w:tc>
          <w:tcPr>
            <w:tcW w:type="dxa" w:w="4320"/>
          </w:tcPr>
          <w:p>
            <w:r>
              <w:rPr>
                <w:sz w:val="20"/>
              </w:rPr>
              <w:t>Code describing the type of industry classification code.</w:t>
            </w:r>
          </w:p>
        </w:tc>
      </w:tr>
      <w:tr>
        <w:tc>
          <w:tcPr>
            <w:tcW w:type="dxa" w:w="2160"/>
          </w:tcPr>
          <w:p>
            <w:r>
              <w:t>5. Code2</w:t>
            </w:r>
          </w:p>
        </w:tc>
        <w:tc>
          <w:tcPr>
            <w:tcW w:type="dxa" w:w="1800"/>
          </w:tcPr>
          <w:p>
            <w:r>
              <w:t>char(10)</w:t>
            </w:r>
          </w:p>
        </w:tc>
        <w:tc>
          <w:tcPr>
            <w:tcW w:type="dxa" w:w="1800"/>
          </w:tcPr>
          <w:p>
            <w:r>
              <w:t>Primary Key</w:t>
              <w:br/>
              <w:t>1</w:t>
            </w:r>
          </w:p>
        </w:tc>
        <w:tc>
          <w:tcPr>
            <w:tcW w:type="dxa" w:w="4320"/>
          </w:tcPr>
          <w:p>
            <w:r>
              <w:rPr>
                <w:sz w:val="20"/>
              </w:rPr>
              <w:t>The classification codes used by the state for this data element. This could be SIC, NAICS, or other industry code.</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(IndustryXIndustry.StFips, IndustryXIndustry.CodeType2, IndustryXIndustry.Code2) references (IndustryCodes.StFips, IndustryCodes.CodeType, IndustryCodes.Code)</w:t>
              <w:br/>
              <w:t>2. Foreign Key (IndustryXIndustry.StFips, IndustryXIndustry.CodeType, IndustryXIndustry.Code) references (IndustryCodes.StFips, IndustryCodes.CodeType, IndustryCodes.Code)</w:t>
            </w:r>
          </w:p>
        </w:tc>
      </w:tr>
    </w:tbl>
    <w:p>
      <w:pPr>
        <w:pStyle w:val="Heading2"/>
      </w:pPr>
      <w:r>
        <w:t>LayTitleXOcc</w:t>
      </w:r>
      <w:r/>
    </w:p>
    <w:tbl>
      <w:tblPr>
        <w:tblStyle w:val="TableGrid"/>
        <w:tblW w:type="auto" w:w="0"/>
        <w:tblLook w:firstColumn="1" w:firstRow="1" w:lastColumn="0" w:lastRow="0" w:noHBand="0" w:noVBand="1" w:val="04A0"/>
      </w:tblPr>
      <w:tblGrid>
        <w:gridCol w:w="9360"/>
      </w:tblGrid>
      <w:tr>
        <w:tc>
          <w:tcPr>
            <w:tcW w:type="dxa" w:w="9720"/>
          </w:tcPr>
          <w:p>
            <w:r>
              <w:rPr>
                <w:sz w:val="24"/>
              </w:rPr>
              <w:t>Table of lay titles and the associated occupation codes.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1</w:t>
            </w:r>
          </w:p>
        </w:tc>
        <w:tc>
          <w:tcPr>
            <w:tcW w:type="dxa" w:w="4320"/>
          </w:tcPr>
          <w:p>
            <w:r>
              <w:rPr>
                <w:sz w:val="20"/>
              </w:rPr>
              <w:t>State FIPS code.</w:t>
            </w:r>
          </w:p>
        </w:tc>
      </w:tr>
      <w:tr>
        <w:tc>
          <w:tcPr>
            <w:tcW w:type="dxa" w:w="2160"/>
          </w:tcPr>
          <w:p>
            <w:r>
              <w:t>2. OccCodeType</w:t>
            </w:r>
          </w:p>
        </w:tc>
        <w:tc>
          <w:tcPr>
            <w:tcW w:type="dxa" w:w="1800"/>
          </w:tcPr>
          <w:p>
            <w:r>
              <w:t>char(2)</w:t>
            </w:r>
          </w:p>
        </w:tc>
        <w:tc>
          <w:tcPr>
            <w:tcW w:type="dxa" w:w="1800"/>
          </w:tcPr>
          <w:p>
            <w:r>
              <w:t>Primary Key</w:t>
              <w:br/>
              <w:t>1</w:t>
            </w:r>
          </w:p>
        </w:tc>
        <w:tc>
          <w:tcPr>
            <w:tcW w:type="dxa" w:w="4320"/>
          </w:tcPr>
          <w:p>
            <w:r>
              <w:rPr>
                <w:sz w:val="20"/>
              </w:rPr>
              <w:t>Code describing the occupational code.</w:t>
            </w:r>
          </w:p>
        </w:tc>
      </w:tr>
      <w:tr>
        <w:tc>
          <w:tcPr>
            <w:tcW w:type="dxa" w:w="2160"/>
          </w:tcPr>
          <w:p>
            <w:r>
              <w:t>3. OccCode</w:t>
            </w:r>
          </w:p>
        </w:tc>
        <w:tc>
          <w:tcPr>
            <w:tcW w:type="dxa" w:w="1800"/>
          </w:tcPr>
          <w:p>
            <w:r>
              <w:t>char(10)</w:t>
            </w:r>
          </w:p>
        </w:tc>
        <w:tc>
          <w:tcPr>
            <w:tcW w:type="dxa" w:w="1800"/>
          </w:tcPr>
          <w:p>
            <w:r>
              <w:t>Primary Key</w:t>
              <w:br/>
              <w:t>1</w:t>
            </w:r>
          </w:p>
        </w:tc>
        <w:tc>
          <w:tcPr>
            <w:tcW w:type="dxa" w:w="4320"/>
          </w:tcPr>
          <w:p>
            <w:r>
              <w:rPr>
                <w:sz w:val="20"/>
              </w:rPr>
              <w:t>The occupational classification code used by the state for this data element. This code could be DOT, OEWS, SOC, Census, etc. For codes not 10 characters long, left justify and blank (ASCII 32) fill.</w:t>
            </w:r>
          </w:p>
        </w:tc>
      </w:tr>
      <w:tr>
        <w:tc>
          <w:tcPr>
            <w:tcW w:type="dxa" w:w="2160"/>
          </w:tcPr>
          <w:p>
            <w:r>
              <w:t>4. LayTitleCode</w:t>
            </w:r>
          </w:p>
        </w:tc>
        <w:tc>
          <w:tcPr>
            <w:tcW w:type="dxa" w:w="1800"/>
          </w:tcPr>
          <w:p>
            <w:r>
              <w:t>char(5)</w:t>
            </w:r>
          </w:p>
        </w:tc>
        <w:tc>
          <w:tcPr>
            <w:tcW w:type="dxa" w:w="1800"/>
          </w:tcPr>
          <w:p>
            <w:r>
              <w:t>Primary Key</w:t>
              <w:br/>
            </w:r>
          </w:p>
        </w:tc>
        <w:tc>
          <w:tcPr>
            <w:tcW w:type="dxa" w:w="4320"/>
          </w:tcPr>
          <w:p>
            <w:r>
              <w:rPr>
                <w:sz w:val="20"/>
              </w:rPr>
              <w:t>Code associated with a particular lay title.</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(LayTitleXOcc.StFips, LayTitleXOcc.OccCodeType, LayTitleXOcc.OccCode) references (OccupationCodes.StFips, OccupationCodes.CodeType, OccupationCodes.Code)</w:t>
              <w:br/>
              <w:t>2. Foreign Key (LayTitleXOcc.LayTitleCode) references (LayTitles.LayTitleCode)</w:t>
            </w:r>
          </w:p>
        </w:tc>
      </w:tr>
    </w:tbl>
    <w:p>
      <w:pPr>
        <w:pStyle w:val="Heading2"/>
      </w:pPr>
      <w:r>
        <w:t>LicenseXLicense</w:t>
      </w:r>
      <w:r/>
    </w:p>
    <w:tbl>
      <w:tblPr>
        <w:tblStyle w:val="TableGrid"/>
        <w:tblW w:type="auto" w:w="0"/>
        <w:tblLook w:firstColumn="1" w:firstRow="1" w:lastColumn="0" w:lastRow="0" w:noHBand="0" w:noVBand="1" w:val="04A0"/>
      </w:tblPr>
      <w:tblGrid>
        <w:gridCol w:w="9360"/>
      </w:tblGrid>
      <w:tr>
        <w:tc>
          <w:tcPr>
            <w:tcW w:type="dxa" w:w="9720"/>
          </w:tcPr>
          <w:p>
            <w:r>
              <w:rPr>
                <w:sz w:val="24"/>
              </w:rPr>
              <w:t>Table of re-licensing</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1</w:t>
            </w:r>
          </w:p>
        </w:tc>
        <w:tc>
          <w:tcPr>
            <w:tcW w:type="dxa" w:w="4320"/>
          </w:tcPr>
          <w:p>
            <w:r>
              <w:rPr>
                <w:sz w:val="20"/>
              </w:rPr>
              <w:t>State FIPS code</w:t>
            </w:r>
          </w:p>
        </w:tc>
      </w:tr>
      <w:tr>
        <w:tc>
          <w:tcPr>
            <w:tcW w:type="dxa" w:w="2160"/>
          </w:tcPr>
          <w:p>
            <w:r>
              <w:t>2. LicenseID</w:t>
            </w:r>
          </w:p>
        </w:tc>
        <w:tc>
          <w:tcPr>
            <w:tcW w:type="dxa" w:w="1800"/>
          </w:tcPr>
          <w:p>
            <w:r>
              <w:t>char(10)</w:t>
            </w:r>
          </w:p>
        </w:tc>
        <w:tc>
          <w:tcPr>
            <w:tcW w:type="dxa" w:w="1800"/>
          </w:tcPr>
          <w:p>
            <w:r>
              <w:t>Primary Key</w:t>
              <w:br/>
              <w:t>1</w:t>
            </w:r>
          </w:p>
        </w:tc>
        <w:tc>
          <w:tcPr>
            <w:tcW w:type="dxa" w:w="4320"/>
          </w:tcPr>
          <w:p>
            <w:r>
              <w:rPr>
                <w:sz w:val="20"/>
              </w:rPr>
              <w:t>Unique ID for license</w:t>
            </w:r>
          </w:p>
        </w:tc>
      </w:tr>
      <w:tr>
        <w:tc>
          <w:tcPr>
            <w:tcW w:type="dxa" w:w="2160"/>
          </w:tcPr>
          <w:p>
            <w:r>
              <w:t>3. ReLicenseID</w:t>
            </w:r>
          </w:p>
        </w:tc>
        <w:tc>
          <w:tcPr>
            <w:tcW w:type="dxa" w:w="1800"/>
          </w:tcPr>
          <w:p>
            <w:r>
              <w:t>char(10)</w:t>
            </w:r>
          </w:p>
        </w:tc>
        <w:tc>
          <w:tcPr>
            <w:tcW w:type="dxa" w:w="1800"/>
          </w:tcPr>
          <w:p>
            <w:r>
              <w:t>Primary Key</w:t>
              <w:br/>
              <w:t>1</w:t>
            </w:r>
          </w:p>
        </w:tc>
        <w:tc>
          <w:tcPr>
            <w:tcW w:type="dxa" w:w="4320"/>
          </w:tcPr>
          <w:p>
            <w:r>
              <w:rPr>
                <w:sz w:val="20"/>
              </w:rPr>
              <w:t>Unique ID of the secondary license</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(LicenseXLicense.StFips, LicenseXLicense.ReLicenseID) references (License.StFips, License.LicenseID)</w:t>
              <w:br/>
              <w:t>2. Foreign Key (LicenseXLicense.StFips, LicenseXLicense.LicenseID) references (License.StFips, License.LicenseID)</w:t>
            </w:r>
          </w:p>
        </w:tc>
      </w:tr>
    </w:tbl>
    <w:p>
      <w:pPr>
        <w:pStyle w:val="Heading2"/>
      </w:pPr>
      <w:r>
        <w:t>LicenseXOcc</w:t>
      </w:r>
      <w:r>
        <w:t xml:space="preserve"> </w:t>
        <w:drawing>
          <wp:inline xmlns:a="http://schemas.openxmlformats.org/drawingml/2006/main" xmlns:pic="http://schemas.openxmlformats.org/drawingml/2006/picture">
            <wp:extent cx="137160" cy="200722"/>
            <wp:docPr id="1" name="Picture 1"/>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Table mapping state licenses to associated occupations.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1</w:t>
            </w:r>
          </w:p>
        </w:tc>
        <w:tc>
          <w:tcPr>
            <w:tcW w:type="dxa" w:w="4320"/>
          </w:tcPr>
          <w:p>
            <w:r>
              <w:rPr>
                <w:sz w:val="20"/>
              </w:rPr>
              <w:t>State FIPS code.</w:t>
            </w:r>
          </w:p>
        </w:tc>
      </w:tr>
      <w:tr>
        <w:tc>
          <w:tcPr>
            <w:tcW w:type="dxa" w:w="2160"/>
          </w:tcPr>
          <w:p>
            <w:r>
              <w:t>2. LicenseID</w:t>
            </w:r>
          </w:p>
        </w:tc>
        <w:tc>
          <w:tcPr>
            <w:tcW w:type="dxa" w:w="1800"/>
          </w:tcPr>
          <w:p>
            <w:r>
              <w:t>char(10)</w:t>
            </w:r>
          </w:p>
        </w:tc>
        <w:tc>
          <w:tcPr>
            <w:tcW w:type="dxa" w:w="1800"/>
          </w:tcPr>
          <w:p>
            <w:r>
              <w:t>Primary Key</w:t>
              <w:br/>
            </w:r>
          </w:p>
        </w:tc>
        <w:tc>
          <w:tcPr>
            <w:tcW w:type="dxa" w:w="4320"/>
          </w:tcPr>
          <w:p>
            <w:r>
              <w:rPr>
                <w:sz w:val="20"/>
              </w:rPr>
              <w:t>A code that identifies the license for the specific occupational title.</w:t>
            </w:r>
          </w:p>
        </w:tc>
      </w:tr>
      <w:tr>
        <w:tc>
          <w:tcPr>
            <w:tcW w:type="dxa" w:w="2160"/>
          </w:tcPr>
          <w:p>
            <w:r>
              <w:t>3. OccCodeType</w:t>
            </w:r>
          </w:p>
        </w:tc>
        <w:tc>
          <w:tcPr>
            <w:tcW w:type="dxa" w:w="1800"/>
          </w:tcPr>
          <w:p>
            <w:r>
              <w:t>char(2)</w:t>
            </w:r>
          </w:p>
        </w:tc>
        <w:tc>
          <w:tcPr>
            <w:tcW w:type="dxa" w:w="1800"/>
          </w:tcPr>
          <w:p>
            <w:r>
              <w:t>Primary Key</w:t>
              <w:br/>
              <w:t>1</w:t>
            </w:r>
          </w:p>
        </w:tc>
        <w:tc>
          <w:tcPr>
            <w:tcW w:type="dxa" w:w="4320"/>
          </w:tcPr>
          <w:p>
            <w:r>
              <w:rPr>
                <w:sz w:val="20"/>
              </w:rPr>
              <w:t>Code for Occupation code type.</w:t>
            </w:r>
          </w:p>
        </w:tc>
      </w:tr>
      <w:tr>
        <w:tc>
          <w:tcPr>
            <w:tcW w:type="dxa" w:w="2160"/>
          </w:tcPr>
          <w:p>
            <w:r>
              <w:t>4. OccCode</w:t>
            </w:r>
          </w:p>
        </w:tc>
        <w:tc>
          <w:tcPr>
            <w:tcW w:type="dxa" w:w="1800"/>
          </w:tcPr>
          <w:p>
            <w:r>
              <w:t>char(10)</w:t>
            </w:r>
          </w:p>
        </w:tc>
        <w:tc>
          <w:tcPr>
            <w:tcW w:type="dxa" w:w="1800"/>
          </w:tcPr>
          <w:p>
            <w:r>
              <w:t>Primary Key</w:t>
              <w:br/>
              <w:t>1</w:t>
            </w:r>
          </w:p>
        </w:tc>
        <w:tc>
          <w:tcPr>
            <w:tcW w:type="dxa" w:w="4320"/>
          </w:tcPr>
          <w:p>
            <w:r>
              <w:rPr>
                <w:sz w:val="20"/>
              </w:rPr>
              <w:t>Occupation code.</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(LicenseXOcc.StFips, LicenseXOcc.OccCodeType, LicenseXOcc.OccCode) references (OccupationCodes.StFips, OccupationCodes.CodeType, OccupationCodes.Code)</w:t>
              <w:br/>
              <w:t>2. Foreign Key (LicenseXOcc.StFips, LicenseXOcc.LicenseID) references (License.StFips, License.LicenseID)</w:t>
            </w:r>
          </w:p>
        </w:tc>
      </w:tr>
    </w:tbl>
    <w:p>
      <w:pPr>
        <w:pStyle w:val="Heading2"/>
      </w:pPr>
      <w:r>
        <w:t>MatrixXInd</w:t>
      </w:r>
      <w:r>
        <w:t xml:space="preserve"> </w:t>
        <w:drawing>
          <wp:inline xmlns:a="http://schemas.openxmlformats.org/drawingml/2006/main" xmlns:pic="http://schemas.openxmlformats.org/drawingml/2006/picture">
            <wp:extent cx="137160" cy="200722"/>
            <wp:docPr id="2" name="Picture 2"/>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This table crosswalks the MicroMatrix industry codes to other industry codes, such as NAICS or SIC.</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3</w:t>
            </w:r>
          </w:p>
        </w:tc>
        <w:tc>
          <w:tcPr>
            <w:tcW w:type="dxa" w:w="4320"/>
          </w:tcPr>
          <w:p>
            <w:r>
              <w:rPr>
                <w:sz w:val="20"/>
              </w:rPr>
              <w:t>State FIPS code.</w:t>
            </w:r>
          </w:p>
        </w:tc>
      </w:tr>
      <w:tr>
        <w:tc>
          <w:tcPr>
            <w:tcW w:type="dxa" w:w="2160"/>
          </w:tcPr>
          <w:p>
            <w:r>
              <w:t>2. MatrixIndCode</w:t>
            </w:r>
          </w:p>
        </w:tc>
        <w:tc>
          <w:tcPr>
            <w:tcW w:type="dxa" w:w="1800"/>
          </w:tcPr>
          <w:p>
            <w:r>
              <w:t>char(15)</w:t>
            </w:r>
          </w:p>
        </w:tc>
        <w:tc>
          <w:tcPr>
            <w:tcW w:type="dxa" w:w="1800"/>
          </w:tcPr>
          <w:p>
            <w:r>
              <w:t>Primary Key</w:t>
              <w:br/>
            </w:r>
          </w:p>
        </w:tc>
        <w:tc>
          <w:tcPr>
            <w:tcW w:type="dxa" w:w="4320"/>
          </w:tcPr>
          <w:p>
            <w:r>
              <w:rPr>
                <w:sz w:val="20"/>
              </w:rPr>
              <w:t>Industry matrix code from Micro Matrix.</w:t>
            </w:r>
          </w:p>
        </w:tc>
      </w:tr>
      <w:tr>
        <w:tc>
          <w:tcPr>
            <w:tcW w:type="dxa" w:w="2160"/>
          </w:tcPr>
          <w:p>
            <w:r>
              <w:t>3. PeriodYear</w:t>
            </w:r>
          </w:p>
        </w:tc>
        <w:tc>
          <w:tcPr>
            <w:tcW w:type="dxa" w:w="1800"/>
          </w:tcPr>
          <w:p>
            <w:r>
              <w:t>char(4)</w:t>
            </w:r>
          </w:p>
        </w:tc>
        <w:tc>
          <w:tcPr>
            <w:tcW w:type="dxa" w:w="1800"/>
          </w:tcPr>
          <w:p>
            <w:r>
              <w:t>Primary Key</w:t>
              <w:br/>
              <w:t>1</w:t>
            </w:r>
          </w:p>
        </w:tc>
        <w:tc>
          <w:tcPr>
            <w:tcW w:type="dxa" w:w="4320"/>
          </w:tcPr>
          <w:p>
            <w:r>
              <w:rPr>
                <w:sz w:val="20"/>
              </w:rPr>
            </w:r>
          </w:p>
        </w:tc>
      </w:tr>
      <w:tr>
        <w:tc>
          <w:tcPr>
            <w:tcW w:type="dxa" w:w="2160"/>
          </w:tcPr>
          <w:p>
            <w:r>
              <w:t>4. PeriodType</w:t>
            </w:r>
          </w:p>
        </w:tc>
        <w:tc>
          <w:tcPr>
            <w:tcW w:type="dxa" w:w="1800"/>
          </w:tcPr>
          <w:p>
            <w:r>
              <w:t>char(2)</w:t>
            </w:r>
          </w:p>
        </w:tc>
        <w:tc>
          <w:tcPr>
            <w:tcW w:type="dxa" w:w="1800"/>
          </w:tcPr>
          <w:p>
            <w:r>
              <w:t>Primary Key</w:t>
              <w:br/>
              <w:t>2</w:t>
            </w:r>
          </w:p>
        </w:tc>
        <w:tc>
          <w:tcPr>
            <w:tcW w:type="dxa" w:w="4320"/>
          </w:tcPr>
          <w:p>
            <w:r>
              <w:rPr>
                <w:sz w:val="20"/>
              </w:rPr>
            </w:r>
          </w:p>
        </w:tc>
      </w:tr>
      <w:tr>
        <w:tc>
          <w:tcPr>
            <w:tcW w:type="dxa" w:w="2160"/>
          </w:tcPr>
          <w:p>
            <w:r>
              <w:t>5. Period</w:t>
            </w:r>
          </w:p>
        </w:tc>
        <w:tc>
          <w:tcPr>
            <w:tcW w:type="dxa" w:w="1800"/>
          </w:tcPr>
          <w:p>
            <w:r>
              <w:t>char(2)</w:t>
            </w:r>
          </w:p>
        </w:tc>
        <w:tc>
          <w:tcPr>
            <w:tcW w:type="dxa" w:w="1800"/>
          </w:tcPr>
          <w:p>
            <w:r>
              <w:t>Primary Key</w:t>
              <w:br/>
              <w:t>1,2</w:t>
            </w:r>
          </w:p>
        </w:tc>
        <w:tc>
          <w:tcPr>
            <w:tcW w:type="dxa" w:w="4320"/>
          </w:tcPr>
          <w:p>
            <w:r>
              <w:rPr>
                <w:sz w:val="20"/>
              </w:rPr>
            </w:r>
          </w:p>
        </w:tc>
      </w:tr>
      <w:tr>
        <w:tc>
          <w:tcPr>
            <w:tcW w:type="dxa" w:w="2160"/>
          </w:tcPr>
          <w:p>
            <w:r>
              <w:t>6. ProjectedYear</w:t>
            </w:r>
          </w:p>
        </w:tc>
        <w:tc>
          <w:tcPr>
            <w:tcW w:type="dxa" w:w="1800"/>
          </w:tcPr>
          <w:p>
            <w:r>
              <w:t>char(4)</w:t>
            </w:r>
          </w:p>
        </w:tc>
        <w:tc>
          <w:tcPr>
            <w:tcW w:type="dxa" w:w="1800"/>
          </w:tcPr>
          <w:p>
            <w:r>
              <w:t>Primary Key</w:t>
              <w:br/>
            </w:r>
          </w:p>
        </w:tc>
        <w:tc>
          <w:tcPr>
            <w:tcW w:type="dxa" w:w="4320"/>
          </w:tcPr>
          <w:p>
            <w:r>
              <w:rPr>
                <w:sz w:val="20"/>
              </w:rPr>
            </w:r>
          </w:p>
        </w:tc>
      </w:tr>
      <w:tr>
        <w:tc>
          <w:tcPr>
            <w:tcW w:type="dxa" w:w="2160"/>
          </w:tcPr>
          <w:p>
            <w:r>
              <w:t>7. IndCodeType</w:t>
            </w:r>
          </w:p>
        </w:tc>
        <w:tc>
          <w:tcPr>
            <w:tcW w:type="dxa" w:w="1800"/>
          </w:tcPr>
          <w:p>
            <w:r>
              <w:t>char(2)</w:t>
            </w:r>
          </w:p>
        </w:tc>
        <w:tc>
          <w:tcPr>
            <w:tcW w:type="dxa" w:w="1800"/>
          </w:tcPr>
          <w:p>
            <w:r>
              <w:t>Primary Key</w:t>
              <w:br/>
              <w:t>3</w:t>
            </w:r>
          </w:p>
        </w:tc>
        <w:tc>
          <w:tcPr>
            <w:tcW w:type="dxa" w:w="4320"/>
          </w:tcPr>
          <w:p>
            <w:r>
              <w:rPr>
                <w:sz w:val="20"/>
              </w:rPr>
              <w:t>Code describing the type of industry classification code.</w:t>
            </w:r>
          </w:p>
        </w:tc>
      </w:tr>
      <w:tr>
        <w:tc>
          <w:tcPr>
            <w:tcW w:type="dxa" w:w="2160"/>
          </w:tcPr>
          <w:p>
            <w:r>
              <w:t>8. IndCode</w:t>
            </w:r>
          </w:p>
        </w:tc>
        <w:tc>
          <w:tcPr>
            <w:tcW w:type="dxa" w:w="1800"/>
          </w:tcPr>
          <w:p>
            <w:r>
              <w:t>char(10)</w:t>
            </w:r>
          </w:p>
        </w:tc>
        <w:tc>
          <w:tcPr>
            <w:tcW w:type="dxa" w:w="1800"/>
          </w:tcPr>
          <w:p>
            <w:r>
              <w:t>Primary Key</w:t>
              <w:br/>
              <w:t>3</w:t>
            </w:r>
          </w:p>
        </w:tc>
        <w:tc>
          <w:tcPr>
            <w:tcW w:type="dxa" w:w="4320"/>
          </w:tcPr>
          <w:p>
            <w:r>
              <w:rPr>
                <w:sz w:val="20"/>
              </w:rPr>
              <w:t>The classification code used by the state for this data element. This could be a SIC or NAICS code.</w:t>
            </w:r>
          </w:p>
        </w:tc>
      </w:tr>
      <w:tr>
        <w:tc>
          <w:tcPr>
            <w:tcW w:type="dxa" w:w="2160"/>
          </w:tcPr>
          <w:p>
            <w:r>
              <w:t>9. SubTotal</w:t>
            </w:r>
          </w:p>
        </w:tc>
        <w:tc>
          <w:tcPr>
            <w:tcW w:type="dxa" w:w="1800"/>
          </w:tcPr>
          <w:p>
            <w:r>
              <w:t>char(1)</w:t>
            </w:r>
          </w:p>
        </w:tc>
        <w:tc>
          <w:tcPr>
            <w:tcW w:type="dxa" w:w="1800"/>
          </w:tcPr>
          <w:p>
            <w:r/>
          </w:p>
        </w:tc>
        <w:tc>
          <w:tcPr>
            <w:tcW w:type="dxa" w:w="4320"/>
          </w:tcPr>
          <w:p>
            <w:r>
              <w:rPr>
                <w:sz w:val="20"/>
              </w:rPr>
              <w:t>Sum level of the information.</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(MatrixXInd.PeriodYear) references (PeriodYears.PeriodYear)</w:t>
              <w:br/>
              <w:t>2. Foreign Key (MatrixXInd.PeriodType, MatrixXInd.Period) references (Periods.PeriodType, Periods.Period)</w:t>
              <w:br/>
              <w:t>3. Foreign Key (MatrixXInd.StFips, MatrixXInd.IndCodeType, MatrixXInd.IndCode) references (IndustryCodes.StFips, IndustryCodes.CodeType, IndustryCodes.Code)</w:t>
              <w:br/>
              <w:t>4. Foreign Key (MatrixXInd.SubTotal) references (IndSubLevels.SubTotal)</w:t>
            </w:r>
          </w:p>
        </w:tc>
      </w:tr>
    </w:tbl>
    <w:p>
      <w:r>
        <w:br w:type="page"/>
      </w:r>
    </w:p>
    <w:p>
      <w:pPr>
        <w:pStyle w:val="Heading2"/>
      </w:pPr>
      <w:r>
        <w:t>MatrixXOcc</w:t>
      </w:r>
      <w:r>
        <w:t xml:space="preserve"> </w:t>
        <w:drawing>
          <wp:inline xmlns:a="http://schemas.openxmlformats.org/drawingml/2006/main" xmlns:pic="http://schemas.openxmlformats.org/drawingml/2006/picture">
            <wp:extent cx="137160" cy="200722"/>
            <wp:docPr id="3" name="Picture 3"/>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This table crosswalks MicroMatrix occupation codes to other occuptation codes, such as SOC or OES.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r>
          </w:p>
        </w:tc>
        <w:tc>
          <w:tcPr>
            <w:tcW w:type="dxa" w:w="4320"/>
          </w:tcPr>
          <w:p>
            <w:r>
              <w:rPr>
                <w:sz w:val="20"/>
              </w:rPr>
              <w:t>State FIPS code.</w:t>
            </w:r>
          </w:p>
        </w:tc>
      </w:tr>
      <w:tr>
        <w:tc>
          <w:tcPr>
            <w:tcW w:type="dxa" w:w="2160"/>
          </w:tcPr>
          <w:p>
            <w:r>
              <w:t>2. MatrixOccCode</w:t>
            </w:r>
          </w:p>
        </w:tc>
        <w:tc>
          <w:tcPr>
            <w:tcW w:type="dxa" w:w="1800"/>
          </w:tcPr>
          <w:p>
            <w:r>
              <w:t>char(15)</w:t>
            </w:r>
          </w:p>
        </w:tc>
        <w:tc>
          <w:tcPr>
            <w:tcW w:type="dxa" w:w="1800"/>
          </w:tcPr>
          <w:p>
            <w:r>
              <w:t>Primary Key</w:t>
              <w:br/>
            </w:r>
          </w:p>
        </w:tc>
        <w:tc>
          <w:tcPr>
            <w:tcW w:type="dxa" w:w="4320"/>
          </w:tcPr>
          <w:p>
            <w:r>
              <w:rPr>
                <w:sz w:val="20"/>
              </w:rPr>
              <w:t>Occupation matrix code from Micro Matrix.  For codes not 10 characters long, left justify and blank (ASCII 32) fill.</w:t>
            </w:r>
          </w:p>
        </w:tc>
      </w:tr>
      <w:tr>
        <w:tc>
          <w:tcPr>
            <w:tcW w:type="dxa" w:w="2160"/>
          </w:tcPr>
          <w:p>
            <w:r>
              <w:t>3. PeriodYear</w:t>
            </w:r>
          </w:p>
        </w:tc>
        <w:tc>
          <w:tcPr>
            <w:tcW w:type="dxa" w:w="1800"/>
          </w:tcPr>
          <w:p>
            <w:r>
              <w:t>char(4)</w:t>
            </w:r>
          </w:p>
        </w:tc>
        <w:tc>
          <w:tcPr>
            <w:tcW w:type="dxa" w:w="1800"/>
          </w:tcPr>
          <w:p>
            <w:r>
              <w:t>Primary Key</w:t>
              <w:br/>
              <w:t>1</w:t>
            </w:r>
          </w:p>
        </w:tc>
        <w:tc>
          <w:tcPr>
            <w:tcW w:type="dxa" w:w="4320"/>
          </w:tcPr>
          <w:p>
            <w:r>
              <w:rPr>
                <w:sz w:val="20"/>
              </w:rPr>
            </w:r>
          </w:p>
        </w:tc>
      </w:tr>
      <w:tr>
        <w:tc>
          <w:tcPr>
            <w:tcW w:type="dxa" w:w="2160"/>
          </w:tcPr>
          <w:p>
            <w:r>
              <w:t>4. PeriodType</w:t>
            </w:r>
          </w:p>
        </w:tc>
        <w:tc>
          <w:tcPr>
            <w:tcW w:type="dxa" w:w="1800"/>
          </w:tcPr>
          <w:p>
            <w:r>
              <w:t>char(2)</w:t>
            </w:r>
          </w:p>
        </w:tc>
        <w:tc>
          <w:tcPr>
            <w:tcW w:type="dxa" w:w="1800"/>
          </w:tcPr>
          <w:p>
            <w:r>
              <w:t>Primary Key</w:t>
              <w:br/>
              <w:t>2</w:t>
            </w:r>
          </w:p>
        </w:tc>
        <w:tc>
          <w:tcPr>
            <w:tcW w:type="dxa" w:w="4320"/>
          </w:tcPr>
          <w:p>
            <w:r>
              <w:rPr>
                <w:sz w:val="20"/>
              </w:rPr>
            </w:r>
          </w:p>
        </w:tc>
      </w:tr>
      <w:tr>
        <w:tc>
          <w:tcPr>
            <w:tcW w:type="dxa" w:w="2160"/>
          </w:tcPr>
          <w:p>
            <w:r>
              <w:t>5. Period</w:t>
            </w:r>
          </w:p>
        </w:tc>
        <w:tc>
          <w:tcPr>
            <w:tcW w:type="dxa" w:w="1800"/>
          </w:tcPr>
          <w:p>
            <w:r>
              <w:t>char(2)</w:t>
            </w:r>
          </w:p>
        </w:tc>
        <w:tc>
          <w:tcPr>
            <w:tcW w:type="dxa" w:w="1800"/>
          </w:tcPr>
          <w:p>
            <w:r>
              <w:t>Primary Key</w:t>
              <w:br/>
              <w:t>1,2</w:t>
            </w:r>
          </w:p>
        </w:tc>
        <w:tc>
          <w:tcPr>
            <w:tcW w:type="dxa" w:w="4320"/>
          </w:tcPr>
          <w:p>
            <w:r>
              <w:rPr>
                <w:sz w:val="20"/>
              </w:rPr>
            </w:r>
          </w:p>
        </w:tc>
      </w:tr>
      <w:tr>
        <w:tc>
          <w:tcPr>
            <w:tcW w:type="dxa" w:w="2160"/>
          </w:tcPr>
          <w:p>
            <w:r>
              <w:t>6. ProjectedYear</w:t>
            </w:r>
          </w:p>
        </w:tc>
        <w:tc>
          <w:tcPr>
            <w:tcW w:type="dxa" w:w="1800"/>
          </w:tcPr>
          <w:p>
            <w:r>
              <w:t>char(4)</w:t>
            </w:r>
          </w:p>
        </w:tc>
        <w:tc>
          <w:tcPr>
            <w:tcW w:type="dxa" w:w="1800"/>
          </w:tcPr>
          <w:p>
            <w:r>
              <w:t>Primary Key</w:t>
              <w:br/>
            </w:r>
          </w:p>
        </w:tc>
        <w:tc>
          <w:tcPr>
            <w:tcW w:type="dxa" w:w="4320"/>
          </w:tcPr>
          <w:p>
            <w:r>
              <w:rPr>
                <w:sz w:val="20"/>
              </w:rPr>
            </w:r>
          </w:p>
        </w:tc>
      </w:tr>
      <w:tr>
        <w:tc>
          <w:tcPr>
            <w:tcW w:type="dxa" w:w="2160"/>
          </w:tcPr>
          <w:p>
            <w:r>
              <w:t>7. OccCodeType</w:t>
            </w:r>
          </w:p>
        </w:tc>
        <w:tc>
          <w:tcPr>
            <w:tcW w:type="dxa" w:w="1800"/>
          </w:tcPr>
          <w:p>
            <w:r>
              <w:t>char(2)</w:t>
            </w:r>
          </w:p>
        </w:tc>
        <w:tc>
          <w:tcPr>
            <w:tcW w:type="dxa" w:w="1800"/>
          </w:tcPr>
          <w:p>
            <w:r>
              <w:t>Primary Key</w:t>
              <w:br/>
            </w:r>
          </w:p>
        </w:tc>
        <w:tc>
          <w:tcPr>
            <w:tcW w:type="dxa" w:w="4320"/>
          </w:tcPr>
          <w:p>
            <w:r>
              <w:rPr>
                <w:sz w:val="20"/>
              </w:rPr>
              <w:t>Code describing the type of occupation or training classification code.</w:t>
            </w:r>
          </w:p>
        </w:tc>
      </w:tr>
      <w:tr>
        <w:tc>
          <w:tcPr>
            <w:tcW w:type="dxa" w:w="2160"/>
          </w:tcPr>
          <w:p>
            <w:r>
              <w:t>8. OccCode</w:t>
            </w:r>
          </w:p>
        </w:tc>
        <w:tc>
          <w:tcPr>
            <w:tcW w:type="dxa" w:w="1800"/>
          </w:tcPr>
          <w:p>
            <w:r>
              <w:t>char(10)</w:t>
            </w:r>
          </w:p>
        </w:tc>
        <w:tc>
          <w:tcPr>
            <w:tcW w:type="dxa" w:w="1800"/>
          </w:tcPr>
          <w:p>
            <w:r>
              <w:t>Primary Key</w:t>
              <w:br/>
            </w:r>
          </w:p>
        </w:tc>
        <w:tc>
          <w:tcPr>
            <w:tcW w:type="dxa" w:w="4320"/>
          </w:tcPr>
          <w:p>
            <w:r>
              <w:rPr>
                <w:sz w:val="20"/>
              </w:rPr>
              <w:t>The classification code used by the state for this data element.</w:t>
            </w:r>
          </w:p>
        </w:tc>
      </w:tr>
      <w:tr>
        <w:tc>
          <w:tcPr>
            <w:tcW w:type="dxa" w:w="2160"/>
          </w:tcPr>
          <w:p>
            <w:r>
              <w:t>9. SubTotal</w:t>
            </w:r>
          </w:p>
        </w:tc>
        <w:tc>
          <w:tcPr>
            <w:tcW w:type="dxa" w:w="1800"/>
          </w:tcPr>
          <w:p>
            <w:r>
              <w:t>char(1)</w:t>
            </w:r>
          </w:p>
        </w:tc>
        <w:tc>
          <w:tcPr>
            <w:tcW w:type="dxa" w:w="1800"/>
          </w:tcPr>
          <w:p>
            <w:r>
              <w:t>3</w:t>
            </w:r>
          </w:p>
        </w:tc>
        <w:tc>
          <w:tcPr>
            <w:tcW w:type="dxa" w:w="4320"/>
          </w:tcPr>
          <w:p>
            <w:r>
              <w:rPr>
                <w:sz w:val="20"/>
              </w:rPr>
              <w:t>Sum level of the information.</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(MatrixXOcc.PeriodYear) references (PeriodYears.PeriodYear)</w:t>
              <w:br/>
              <w:t>2. Foreign Key (MatrixXOcc.PeriodType, MatrixXOcc.Period) references (Periods.PeriodType, Periods.Period)</w:t>
              <w:br/>
              <w:t>3. Foreign Key (MatrixXOcc.SubTotal) references (OccSubLevels.SubTotal)</w:t>
              <w:br/>
              <w:t>4. Foreign Key (MatrixXOcc.StFips, MatrixXOcc.OccCodeType, MatrixXOcc.OccCode) references (OccupationCodes.StFips, OccupationCodes.CodeType, OccupationCodes.Code)</w:t>
            </w:r>
          </w:p>
        </w:tc>
      </w:tr>
    </w:tbl>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