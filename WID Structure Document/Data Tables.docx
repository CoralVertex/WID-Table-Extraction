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Tables</w:t>
      </w:r>
    </w:p>
    <w:p>
      <w:pPr>
        <w:pStyle w:val="Heading2"/>
      </w:pPr>
      <w:r>
        <w:t>BED</w:t>
      </w:r>
      <w:r/>
    </w:p>
    <w:tbl>
      <w:tblPr>
        <w:tblStyle w:val="TableGrid"/>
        <w:tblW w:type="auto" w:w="0"/>
        <w:tblLook w:firstColumn="1" w:firstRow="1" w:lastColumn="0" w:lastRow="0" w:noHBand="0" w:noVBand="1" w:val="04A0"/>
      </w:tblPr>
      <w:tblGrid>
        <w:gridCol w:w="9360"/>
      </w:tblGrid>
      <w:tr>
        <w:tc>
          <w:tcPr>
            <w:tcW w:type="dxa" w:w="9720"/>
          </w:tcPr>
          <w:p>
            <w:r>
              <w:rPr>
                <w:sz w:val="24"/>
              </w:rPr>
              <w:t>Table of private sector business employment dynamics data, showing job losses and gains due to expansion, contraction, new and closed business.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4</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4</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4</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3</w:t>
            </w:r>
          </w:p>
        </w:tc>
        <w:tc>
          <w:tcPr>
            <w:tcW w:type="dxa" w:w="4320"/>
          </w:tcPr>
          <w:p>
            <w:r>
              <w:rPr>
                <w:sz w:val="20"/>
              </w:rPr>
              <w:t>Code for the type of industry: 05 = SIC; 10 = NAICS</w:t>
            </w:r>
          </w:p>
        </w:tc>
      </w:tr>
      <w:tr>
        <w:tc>
          <w:tcPr>
            <w:tcW w:type="dxa" w:w="2160"/>
          </w:tcPr>
          <w:p>
            <w:r>
              <w:t>9. IndCode</w:t>
            </w:r>
          </w:p>
        </w:tc>
        <w:tc>
          <w:tcPr>
            <w:tcW w:type="dxa" w:w="1800"/>
          </w:tcPr>
          <w:p>
            <w:r>
              <w:t>char(10)</w:t>
            </w:r>
          </w:p>
        </w:tc>
        <w:tc>
          <w:tcPr>
            <w:tcW w:type="dxa" w:w="1800"/>
          </w:tcPr>
          <w:p>
            <w:r>
              <w:t>Primary Key</w:t>
              <w:br/>
              <w:t>3</w:t>
            </w:r>
          </w:p>
        </w:tc>
        <w:tc>
          <w:tcPr>
            <w:tcW w:type="dxa" w:w="4320"/>
          </w:tcPr>
          <w:p>
            <w:r>
              <w:rPr>
                <w:sz w:val="20"/>
              </w:rPr>
              <w:t>The industry code.</w:t>
            </w:r>
          </w:p>
        </w:tc>
      </w:tr>
      <w:tr>
        <w:tc>
          <w:tcPr>
            <w:tcW w:type="dxa" w:w="2160"/>
          </w:tcPr>
          <w:p>
            <w:r>
              <w:t>10. Adjusted</w:t>
            </w:r>
          </w:p>
        </w:tc>
        <w:tc>
          <w:tcPr>
            <w:tcW w:type="dxa" w:w="1800"/>
          </w:tcPr>
          <w:p>
            <w:r>
              <w:t>char(1)</w:t>
            </w:r>
          </w:p>
        </w:tc>
        <w:tc>
          <w:tcPr>
            <w:tcW w:type="dxa" w:w="1800"/>
          </w:tcPr>
          <w:p>
            <w:r>
              <w:t>Primary Key</w:t>
              <w:br/>
            </w:r>
          </w:p>
        </w:tc>
        <w:tc>
          <w:tcPr>
            <w:tcW w:type="dxa" w:w="4320"/>
          </w:tcPr>
          <w:p>
            <w:r>
              <w:rPr>
                <w:sz w:val="20"/>
              </w:rPr>
              <w:t>Indicates whether data is seasonally adjusted: 0 = Not Adjusted; 1 = Adjusted</w:t>
            </w:r>
          </w:p>
        </w:tc>
      </w:tr>
      <w:tr>
        <w:tc>
          <w:tcPr>
            <w:tcW w:type="dxa" w:w="2160"/>
          </w:tcPr>
          <w:p>
            <w:r>
              <w:t>11. BEDTypeCode</w:t>
            </w:r>
          </w:p>
        </w:tc>
        <w:tc>
          <w:tcPr>
            <w:tcW w:type="dxa" w:w="1800"/>
          </w:tcPr>
          <w:p>
            <w:r>
              <w:t>char(1)</w:t>
            </w:r>
          </w:p>
        </w:tc>
        <w:tc>
          <w:tcPr>
            <w:tcW w:type="dxa" w:w="1800"/>
          </w:tcPr>
          <w:p>
            <w:r>
              <w:t>Primary Key</w:t>
              <w:br/>
            </w:r>
          </w:p>
        </w:tc>
        <w:tc>
          <w:tcPr>
            <w:tcW w:type="dxa" w:w="4320"/>
          </w:tcPr>
          <w:p>
            <w:r>
              <w:rPr>
                <w:sz w:val="20"/>
              </w:rPr>
              <w:t>Indicator of the type of data.</w:t>
            </w:r>
          </w:p>
        </w:tc>
      </w:tr>
      <w:tr>
        <w:tc>
          <w:tcPr>
            <w:tcW w:type="dxa" w:w="2160"/>
          </w:tcPr>
          <w:p>
            <w:r>
              <w:t>12. BEDEmp</w:t>
            </w:r>
          </w:p>
        </w:tc>
        <w:tc>
          <w:tcPr>
            <w:tcW w:type="dxa" w:w="1800"/>
          </w:tcPr>
          <w:p>
            <w:r>
              <w:t>numeric(12,0)</w:t>
            </w:r>
          </w:p>
        </w:tc>
        <w:tc>
          <w:tcPr>
            <w:tcW w:type="dxa" w:w="1800"/>
          </w:tcPr>
          <w:p>
            <w:r/>
          </w:p>
        </w:tc>
        <w:tc>
          <w:tcPr>
            <w:tcW w:type="dxa" w:w="4320"/>
          </w:tcPr>
          <w:p>
            <w:r>
              <w:rPr>
                <w:sz w:val="20"/>
              </w:rPr>
              <w:t>Amount of employment gain/loss</w:t>
            </w:r>
          </w:p>
        </w:tc>
      </w:tr>
      <w:tr>
        <w:tc>
          <w:tcPr>
            <w:tcW w:type="dxa" w:w="2160"/>
          </w:tcPr>
          <w:p>
            <w:r>
              <w:t>13. BEDEmpPercent</w:t>
            </w:r>
          </w:p>
        </w:tc>
        <w:tc>
          <w:tcPr>
            <w:tcW w:type="dxa" w:w="1800"/>
          </w:tcPr>
          <w:p>
            <w:r>
              <w:t>numeric(4,1)</w:t>
            </w:r>
          </w:p>
        </w:tc>
        <w:tc>
          <w:tcPr>
            <w:tcW w:type="dxa" w:w="1800"/>
          </w:tcPr>
          <w:p>
            <w:r/>
          </w:p>
        </w:tc>
        <w:tc>
          <w:tcPr>
            <w:tcW w:type="dxa" w:w="4320"/>
          </w:tcPr>
          <w:p>
            <w:r>
              <w:rPr>
                <w:sz w:val="20"/>
              </w:rPr>
              <w:t>Percent employment gain/loss</w:t>
            </w:r>
          </w:p>
        </w:tc>
      </w:tr>
      <w:tr>
        <w:tc>
          <w:tcPr>
            <w:tcW w:type="dxa" w:w="2160"/>
          </w:tcPr>
          <w:p>
            <w:r>
              <w:t>14. BEDEstabs</w:t>
            </w:r>
          </w:p>
        </w:tc>
        <w:tc>
          <w:tcPr>
            <w:tcW w:type="dxa" w:w="1800"/>
          </w:tcPr>
          <w:p>
            <w:r>
              <w:t>numeric(12,0)</w:t>
            </w:r>
          </w:p>
        </w:tc>
        <w:tc>
          <w:tcPr>
            <w:tcW w:type="dxa" w:w="1800"/>
          </w:tcPr>
          <w:p>
            <w:r/>
          </w:p>
        </w:tc>
        <w:tc>
          <w:tcPr>
            <w:tcW w:type="dxa" w:w="4320"/>
          </w:tcPr>
          <w:p>
            <w:r>
              <w:rPr>
                <w:sz w:val="20"/>
              </w:rPr>
              <w:t>Number of establishments involved in gain/loss</w:t>
            </w:r>
          </w:p>
        </w:tc>
      </w:tr>
      <w:tr>
        <w:tc>
          <w:tcPr>
            <w:tcW w:type="dxa" w:w="2160"/>
          </w:tcPr>
          <w:p>
            <w:r>
              <w:t>15. BEDEstabPercent</w:t>
            </w:r>
          </w:p>
        </w:tc>
        <w:tc>
          <w:tcPr>
            <w:tcW w:type="dxa" w:w="1800"/>
          </w:tcPr>
          <w:p>
            <w:r>
              <w:t>numeric(4,1)</w:t>
            </w:r>
          </w:p>
        </w:tc>
        <w:tc>
          <w:tcPr>
            <w:tcW w:type="dxa" w:w="1800"/>
          </w:tcPr>
          <w:p>
            <w:r/>
          </w:p>
        </w:tc>
        <w:tc>
          <w:tcPr>
            <w:tcW w:type="dxa" w:w="4320"/>
          </w:tcPr>
          <w:p>
            <w:r>
              <w:rPr>
                <w:sz w:val="20"/>
              </w:rPr>
              <w:t>Percent establishments involved in gain/loss</w:t>
            </w:r>
          </w:p>
        </w:tc>
      </w:tr>
      <w:tr>
        <w:tc>
          <w:tcPr>
            <w:tcW w:type="dxa" w:w="2160"/>
          </w:tcPr>
          <w:p>
            <w:r>
              <w:t>16. Suppress</w:t>
            </w:r>
          </w:p>
        </w:tc>
        <w:tc>
          <w:tcPr>
            <w:tcW w:type="dxa" w:w="1800"/>
          </w:tcPr>
          <w:p>
            <w:r>
              <w:t>char(1)</w:t>
            </w:r>
          </w:p>
        </w:tc>
        <w:tc>
          <w:tcPr>
            <w:tcW w:type="dxa" w:w="1800"/>
          </w:tcPr>
          <w:p>
            <w:r/>
          </w:p>
        </w:tc>
        <w:tc>
          <w:tcPr>
            <w:tcW w:type="dxa" w:w="4320"/>
          </w:tcPr>
          <w:p>
            <w:r>
              <w:rPr>
                <w:sz w:val="20"/>
              </w:rPr>
              <w:t>An indicator that the record contains confidential data that must be suppressed for public use: 0 = Not Suppressed; 1 = Suppressed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(BED.PeriodYear) references (PeriodYears.PeriodYear)</w:t>
              <w:br/>
              <w:t>2. Foreign Key (BED.PeriodType, BED.Period) references (Periods.PeriodType, Periods.Period)</w:t>
              <w:br/>
              <w:t>3. Foreign Key (BED.StFips, BED.IndCodeType, BED.IndCode) references (IndustryCodes.StFips, IndustryCodes.CodeType, IndustryCodes.Code)</w:t>
              <w:br/>
              <w:t>4. Foreign Key (BED.StFips, BED.AreaType, BED.AreaTypeVersion, BED.Area) references (Geographies.StFips, Geographies.AreaType, Geographies.AreaTypeVersion, Geographies.Area)</w:t>
              <w:br/>
              <w:t>5. Foreign Key (BED.BEDTypeCode) references (BEDTypes.BEDTypeCode)</w:t>
            </w:r>
          </w:p>
        </w:tc>
      </w:tr>
    </w:tbl>
    <w:p>
      <w:pPr>
        <w:pStyle w:val="Heading2"/>
      </w:pPr>
      <w:r>
        <w:t>BuildingPermits</w:t>
      </w:r>
      <w:r/>
    </w:p>
    <w:tbl>
      <w:tblPr>
        <w:tblStyle w:val="TableGrid"/>
        <w:tblW w:type="auto" w:w="0"/>
        <w:tblLook w:firstColumn="1" w:firstRow="1" w:lastColumn="0" w:lastRow="0" w:noHBand="0" w:noVBand="1" w:val="04A0"/>
      </w:tblPr>
      <w:tblGrid>
        <w:gridCol w:w="9360"/>
      </w:tblGrid>
      <w:tr>
        <w:tc>
          <w:tcPr>
            <w:tcW w:type="dxa" w:w="9720"/>
          </w:tcPr>
          <w:p>
            <w:r>
              <w:rPr>
                <w:sz w:val="24"/>
              </w:rPr>
              <w:t>Table of building permits awarded per area and time period.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UnitType</w:t>
            </w:r>
          </w:p>
        </w:tc>
        <w:tc>
          <w:tcPr>
            <w:tcW w:type="dxa" w:w="1800"/>
          </w:tcPr>
          <w:p>
            <w:r>
              <w:t>char(2)</w:t>
            </w:r>
          </w:p>
        </w:tc>
        <w:tc>
          <w:tcPr>
            <w:tcW w:type="dxa" w:w="1800"/>
          </w:tcPr>
          <w:p>
            <w:r>
              <w:t>Primary Key</w:t>
              <w:br/>
              <w:t>1</w:t>
            </w:r>
          </w:p>
        </w:tc>
        <w:tc>
          <w:tcPr>
            <w:tcW w:type="dxa" w:w="4320"/>
          </w:tcPr>
          <w:p>
            <w:r>
              <w:rPr>
                <w:sz w:val="20"/>
              </w:rPr>
              <w:t>Code for the type of building permit.</w:t>
            </w:r>
          </w:p>
        </w:tc>
      </w:tr>
      <w:tr>
        <w:tc>
          <w:tcPr>
            <w:tcW w:type="dxa" w:w="2160"/>
          </w:tcPr>
          <w:p>
            <w:r>
              <w:t>9. Units</w:t>
            </w:r>
          </w:p>
        </w:tc>
        <w:tc>
          <w:tcPr>
            <w:tcW w:type="dxa" w:w="1800"/>
          </w:tcPr>
          <w:p>
            <w:r>
              <w:t>numeric(7,0)</w:t>
            </w:r>
          </w:p>
        </w:tc>
        <w:tc>
          <w:tcPr>
            <w:tcW w:type="dxa" w:w="1800"/>
          </w:tcPr>
          <w:p>
            <w:r/>
          </w:p>
        </w:tc>
        <w:tc>
          <w:tcPr>
            <w:tcW w:type="dxa" w:w="4320"/>
          </w:tcPr>
          <w:p>
            <w:r>
              <w:rPr>
                <w:sz w:val="20"/>
              </w:rPr>
              <w:t>Number of building permits.</w:t>
            </w:r>
          </w:p>
        </w:tc>
      </w:tr>
      <w:tr>
        <w:tc>
          <w:tcPr>
            <w:tcW w:type="dxa" w:w="2160"/>
          </w:tcPr>
          <w:p>
            <w:r>
              <w:t>10. UnitCost</w:t>
            </w:r>
          </w:p>
        </w:tc>
        <w:tc>
          <w:tcPr>
            <w:tcW w:type="dxa" w:w="1800"/>
          </w:tcPr>
          <w:p>
            <w:r>
              <w:t>numeric(12,0)</w:t>
            </w:r>
          </w:p>
        </w:tc>
        <w:tc>
          <w:tcPr>
            <w:tcW w:type="dxa" w:w="1800"/>
          </w:tcPr>
          <w:p>
            <w:r/>
          </w:p>
        </w:tc>
        <w:tc>
          <w:tcPr>
            <w:tcW w:type="dxa" w:w="4320"/>
          </w:tcPr>
          <w:p>
            <w:r>
              <w:rPr>
                <w:sz w:val="20"/>
              </w:rPr>
              <w:t>Building construction cost.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(BuildingPermits.StFips, BuildingPermits.UnitType) references (UnitTypes.StFips, UnitTypes.UnitType)</w:t>
              <w:br/>
              <w:t>2. Foreign Key (BuildingPermits.PeriodYear) references (PeriodYears.PeriodYear)</w:t>
              <w:br/>
              <w:t>3. Foreign Key (BuildingPermits.PeriodType, BuildingPermits.Period) references (Periods.PeriodType, Periods.Period)</w:t>
              <w:br/>
              <w:t>4. Foreign Key (BuildingPermits.StFips, BuildingPermits.AreaType, BuildingPermits.AreaTypeVersion, BuildingPermits.Area) references (Geographies.StFips, Geographies.AreaType, Geographies.AreaTypeVersion, Geographies.Area)</w:t>
            </w:r>
          </w:p>
        </w:tc>
      </w:tr>
    </w:tbl>
    <w:p>
      <w:pPr>
        <w:pStyle w:val="Heading2"/>
      </w:pPr>
      <w:r>
        <w:t>CES</w:t>
      </w:r>
      <w:r>
        <w:t xml:space="preserve"> </w:t>
        <w:drawing>
          <wp:inline xmlns:a="http://schemas.openxmlformats.org/drawingml/2006/main" xmlns:pic="http://schemas.openxmlformats.org/drawingml/2006/picture">
            <wp:extent cx="137160" cy="200722"/>
            <wp:docPr id="1" name="Picture 1"/>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Employment estimates as reported by the CES.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15. EmpFemaleWorkers</w:t>
            </w:r>
          </w:p>
        </w:tc>
        <w:tc>
          <w:tcPr>
            <w:tcW w:type="dxa" w:w="1800"/>
          </w:tcPr>
          <w:p>
            <w:r>
              <w:t>numeric(9,0)</w:t>
            </w:r>
          </w:p>
        </w:tc>
        <w:tc>
          <w:tcPr>
            <w:tcW w:type="dxa" w:w="1800"/>
          </w:tcPr>
          <w:p>
            <w:r/>
          </w:p>
        </w:tc>
        <w:tc>
          <w:tcPr>
            <w:tcW w:type="dxa" w:w="4320"/>
          </w:tcPr>
          <w:p>
            <w:r>
              <w:rPr>
                <w:sz w:val="20"/>
              </w:rPr>
            </w:r>
          </w:p>
        </w:tc>
      </w:tr>
      <w:tr>
        <w:tc>
          <w:tcPr>
            <w:tcW w:type="dxa" w:w="2160"/>
          </w:tcPr>
          <w:p>
            <w:r>
              <w:t>1. StFips</w:t>
            </w:r>
          </w:p>
        </w:tc>
        <w:tc>
          <w:tcPr>
            <w:tcW w:type="dxa" w:w="1800"/>
          </w:tcPr>
          <w:p>
            <w:r>
              <w:t>char(2)</w:t>
            </w:r>
          </w:p>
        </w:tc>
        <w:tc>
          <w:tcPr>
            <w:tcW w:type="dxa" w:w="1800"/>
          </w:tcPr>
          <w:p>
            <w:r>
              <w:t>Primary Key</w:t>
              <w:br/>
              <w:t>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4</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4</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4</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SeriesCodeType</w:t>
            </w:r>
          </w:p>
        </w:tc>
        <w:tc>
          <w:tcPr>
            <w:tcW w:type="dxa" w:w="1800"/>
          </w:tcPr>
          <w:p>
            <w:r>
              <w:t>char(2)</w:t>
            </w:r>
          </w:p>
        </w:tc>
        <w:tc>
          <w:tcPr>
            <w:tcW w:type="dxa" w:w="1800"/>
          </w:tcPr>
          <w:p>
            <w:r>
              <w:t>Primary Key</w:t>
              <w:br/>
              <w:t>3,5</w:t>
            </w:r>
          </w:p>
        </w:tc>
        <w:tc>
          <w:tcPr>
            <w:tcW w:type="dxa" w:w="4320"/>
          </w:tcPr>
          <w:p>
            <w:r>
              <w:rPr>
                <w:sz w:val="20"/>
              </w:rPr>
              <w:t>Code indicating the series code type version.</w:t>
            </w:r>
          </w:p>
        </w:tc>
      </w:tr>
      <w:tr>
        <w:tc>
          <w:tcPr>
            <w:tcW w:type="dxa" w:w="2160"/>
          </w:tcPr>
          <w:p>
            <w:r>
              <w:t>9. SeriesCode</w:t>
            </w:r>
          </w:p>
        </w:tc>
        <w:tc>
          <w:tcPr>
            <w:tcW w:type="dxa" w:w="1800"/>
          </w:tcPr>
          <w:p>
            <w:r>
              <w:t>char(8)</w:t>
            </w:r>
          </w:p>
        </w:tc>
        <w:tc>
          <w:tcPr>
            <w:tcW w:type="dxa" w:w="1800"/>
          </w:tcPr>
          <w:p>
            <w:r>
              <w:t>Primary Key</w:t>
              <w:br/>
              <w:t>3,5</w:t>
            </w:r>
          </w:p>
        </w:tc>
        <w:tc>
          <w:tcPr>
            <w:tcW w:type="dxa" w:w="4320"/>
          </w:tcPr>
          <w:p>
            <w:r>
              <w:rPr>
                <w:sz w:val="20"/>
              </w:rPr>
              <w:t>Industrial Series code.</w:t>
            </w:r>
          </w:p>
        </w:tc>
      </w:tr>
      <w:tr>
        <w:tc>
          <w:tcPr>
            <w:tcW w:type="dxa" w:w="2160"/>
          </w:tcPr>
          <w:p>
            <w:r>
              <w:t>10. Adjusted</w:t>
            </w:r>
          </w:p>
        </w:tc>
        <w:tc>
          <w:tcPr>
            <w:tcW w:type="dxa" w:w="1800"/>
          </w:tcPr>
          <w:p>
            <w:r>
              <w:t>char(1)</w:t>
            </w:r>
          </w:p>
        </w:tc>
        <w:tc>
          <w:tcPr>
            <w:tcW w:type="dxa" w:w="1800"/>
          </w:tcPr>
          <w:p>
            <w:r>
              <w:t>Primary Key</w:t>
              <w:br/>
            </w:r>
          </w:p>
        </w:tc>
        <w:tc>
          <w:tcPr>
            <w:tcW w:type="dxa" w:w="4320"/>
          </w:tcPr>
          <w:p>
            <w:r>
              <w:rPr>
                <w:sz w:val="20"/>
              </w:rPr>
              <w:t>Indicates if record contains seasonally adjusted data. 1 = adjusted; 0 = not adjusted</w:t>
            </w:r>
          </w:p>
        </w:tc>
      </w:tr>
      <w:tr>
        <w:tc>
          <w:tcPr>
            <w:tcW w:type="dxa" w:w="2160"/>
          </w:tcPr>
          <w:p>
            <w:r>
              <w:t>11. Benchmark</w:t>
            </w:r>
          </w:p>
        </w:tc>
        <w:tc>
          <w:tcPr>
            <w:tcW w:type="dxa" w:w="1800"/>
          </w:tcPr>
          <w:p>
            <w:r>
              <w:t>char(4)</w:t>
            </w:r>
          </w:p>
        </w:tc>
        <w:tc>
          <w:tcPr>
            <w:tcW w:type="dxa" w:w="1800"/>
          </w:tcPr>
          <w:p>
            <w:r/>
          </w:p>
        </w:tc>
        <w:tc>
          <w:tcPr>
            <w:tcW w:type="dxa" w:w="4320"/>
          </w:tcPr>
          <w:p>
            <w:r>
              <w:rPr>
                <w:sz w:val="20"/>
              </w:rPr>
              <w:t>Benchmark year of the data.</w:t>
            </w:r>
          </w:p>
        </w:tc>
      </w:tr>
      <w:tr>
        <w:tc>
          <w:tcPr>
            <w:tcW w:type="dxa" w:w="2160"/>
          </w:tcPr>
          <w:p>
            <w:r>
              <w:t>12. Prelim</w:t>
            </w:r>
          </w:p>
        </w:tc>
        <w:tc>
          <w:tcPr>
            <w:tcW w:type="dxa" w:w="1800"/>
          </w:tcPr>
          <w:p>
            <w:r>
              <w:t>char(1)</w:t>
            </w:r>
          </w:p>
        </w:tc>
        <w:tc>
          <w:tcPr>
            <w:tcW w:type="dxa" w:w="1800"/>
          </w:tcPr>
          <w:p>
            <w:r/>
          </w:p>
        </w:tc>
        <w:tc>
          <w:tcPr>
            <w:tcW w:type="dxa" w:w="4320"/>
          </w:tcPr>
          <w:p>
            <w:r>
              <w:rPr>
                <w:sz w:val="20"/>
              </w:rPr>
              <w:t>Preliminary/revised flag. 0 = Not Preliminary; 1 = Preliminary</w:t>
            </w:r>
          </w:p>
        </w:tc>
      </w:tr>
      <w:tr>
        <w:tc>
          <w:tcPr>
            <w:tcW w:type="dxa" w:w="2160"/>
          </w:tcPr>
          <w:p>
            <w:r>
              <w:t>13. EmpCES</w:t>
            </w:r>
          </w:p>
        </w:tc>
        <w:tc>
          <w:tcPr>
            <w:tcW w:type="dxa" w:w="1800"/>
          </w:tcPr>
          <w:p>
            <w:r>
              <w:t>numeric(9,0)</w:t>
            </w:r>
          </w:p>
        </w:tc>
        <w:tc>
          <w:tcPr>
            <w:tcW w:type="dxa" w:w="1800"/>
          </w:tcPr>
          <w:p>
            <w:r/>
          </w:p>
        </w:tc>
        <w:tc>
          <w:tcPr>
            <w:tcW w:type="dxa" w:w="4320"/>
          </w:tcPr>
          <w:p>
            <w:r>
              <w:rPr>
                <w:sz w:val="20"/>
              </w:rPr>
              <w:t>Number employed by place of work; actual number, not in thousands.</w:t>
            </w:r>
          </w:p>
        </w:tc>
      </w:tr>
      <w:tr>
        <w:tc>
          <w:tcPr>
            <w:tcW w:type="dxa" w:w="2160"/>
          </w:tcPr>
          <w:p>
            <w:r>
              <w:t>14. EmpProductionWorkers</w:t>
            </w:r>
          </w:p>
        </w:tc>
        <w:tc>
          <w:tcPr>
            <w:tcW w:type="dxa" w:w="1800"/>
          </w:tcPr>
          <w:p>
            <w:r>
              <w:t>numeric(9,0)</w:t>
            </w:r>
          </w:p>
        </w:tc>
        <w:tc>
          <w:tcPr>
            <w:tcW w:type="dxa" w:w="1800"/>
          </w:tcPr>
          <w:p>
            <w:r/>
          </w:p>
        </w:tc>
        <w:tc>
          <w:tcPr>
            <w:tcW w:type="dxa" w:w="4320"/>
          </w:tcPr>
          <w:p>
            <w:r>
              <w:rPr>
                <w:sz w:val="20"/>
              </w:rPr>
              <w:t>Number of Production workers;</w:t>
            </w:r>
          </w:p>
        </w:tc>
      </w:tr>
      <w:tr>
        <w:tc>
          <w:tcPr>
            <w:tcW w:type="dxa" w:w="2160"/>
          </w:tcPr>
          <w:p>
            <w:r>
              <w:t>16. HoursPerWeek</w:t>
            </w:r>
          </w:p>
        </w:tc>
        <w:tc>
          <w:tcPr>
            <w:tcW w:type="dxa" w:w="1800"/>
          </w:tcPr>
          <w:p>
            <w:r>
              <w:t>numeric(3,1)</w:t>
            </w:r>
          </w:p>
        </w:tc>
        <w:tc>
          <w:tcPr>
            <w:tcW w:type="dxa" w:w="1800"/>
          </w:tcPr>
          <w:p>
            <w:r/>
          </w:p>
        </w:tc>
        <w:tc>
          <w:tcPr>
            <w:tcW w:type="dxa" w:w="4320"/>
          </w:tcPr>
          <w:p>
            <w:r>
              <w:rPr>
                <w:sz w:val="20"/>
              </w:rPr>
              <w:t>Average hours worked per week.</w:t>
            </w:r>
          </w:p>
        </w:tc>
      </w:tr>
      <w:tr>
        <w:tc>
          <w:tcPr>
            <w:tcW w:type="dxa" w:w="2160"/>
          </w:tcPr>
          <w:p>
            <w:r>
              <w:t>17. EarningsPerWeek</w:t>
            </w:r>
          </w:p>
        </w:tc>
        <w:tc>
          <w:tcPr>
            <w:tcW w:type="dxa" w:w="1800"/>
          </w:tcPr>
          <w:p>
            <w:r>
              <w:t>numeric(8,2)</w:t>
            </w:r>
          </w:p>
        </w:tc>
        <w:tc>
          <w:tcPr>
            <w:tcW w:type="dxa" w:w="1800"/>
          </w:tcPr>
          <w:p>
            <w:r/>
          </w:p>
        </w:tc>
        <w:tc>
          <w:tcPr>
            <w:tcW w:type="dxa" w:w="4320"/>
          </w:tcPr>
          <w:p>
            <w:r>
              <w:rPr>
                <w:sz w:val="20"/>
              </w:rPr>
              <w:t>Average weekly earnings.</w:t>
            </w:r>
          </w:p>
        </w:tc>
      </w:tr>
      <w:tr>
        <w:tc>
          <w:tcPr>
            <w:tcW w:type="dxa" w:w="2160"/>
          </w:tcPr>
          <w:p>
            <w:r>
              <w:t>18. EarningsPerHour</w:t>
            </w:r>
          </w:p>
        </w:tc>
        <w:tc>
          <w:tcPr>
            <w:tcW w:type="dxa" w:w="1800"/>
          </w:tcPr>
          <w:p>
            <w:r>
              <w:t>numeric(6,2)</w:t>
            </w:r>
          </w:p>
        </w:tc>
        <w:tc>
          <w:tcPr>
            <w:tcW w:type="dxa" w:w="1800"/>
          </w:tcPr>
          <w:p>
            <w:r/>
          </w:p>
        </w:tc>
        <w:tc>
          <w:tcPr>
            <w:tcW w:type="dxa" w:w="4320"/>
          </w:tcPr>
          <w:p>
            <w:r>
              <w:rPr>
                <w:sz w:val="20"/>
              </w:rPr>
              <w:t>Average hourly earnings.</w:t>
            </w:r>
          </w:p>
        </w:tc>
      </w:tr>
      <w:tr>
        <w:tc>
          <w:tcPr>
            <w:tcW w:type="dxa" w:w="2160"/>
          </w:tcPr>
          <w:p>
            <w:r>
              <w:t>19. SuppRecord</w:t>
            </w:r>
          </w:p>
        </w:tc>
        <w:tc>
          <w:tcPr>
            <w:tcW w:type="dxa" w:w="1800"/>
          </w:tcPr>
          <w:p>
            <w:r>
              <w:t>char(1)</w:t>
            </w:r>
          </w:p>
        </w:tc>
        <w:tc>
          <w:tcPr>
            <w:tcW w:type="dxa" w:w="1800"/>
          </w:tcPr>
          <w:p>
            <w:r/>
          </w:p>
        </w:tc>
        <w:tc>
          <w:tcPr>
            <w:tcW w:type="dxa" w:w="4320"/>
          </w:tcPr>
          <w:p>
            <w:r>
              <w:rPr>
                <w:sz w:val="20"/>
              </w:rPr>
              <w:t>Suppress total record. 1 = Suppressed; 0 = Not Suppressed</w:t>
            </w:r>
          </w:p>
        </w:tc>
      </w:tr>
      <w:tr>
        <w:tc>
          <w:tcPr>
            <w:tcW w:type="dxa" w:w="2160"/>
          </w:tcPr>
          <w:p>
            <w:r>
              <w:t>20. SuppHoursEarnings</w:t>
            </w:r>
          </w:p>
        </w:tc>
        <w:tc>
          <w:tcPr>
            <w:tcW w:type="dxa" w:w="1800"/>
          </w:tcPr>
          <w:p>
            <w:r>
              <w:t>char(1)</w:t>
            </w:r>
          </w:p>
        </w:tc>
        <w:tc>
          <w:tcPr>
            <w:tcW w:type="dxa" w:w="1800"/>
          </w:tcPr>
          <w:p>
            <w:r/>
          </w:p>
        </w:tc>
        <w:tc>
          <w:tcPr>
            <w:tcW w:type="dxa" w:w="4320"/>
          </w:tcPr>
          <w:p>
            <w:r>
              <w:rPr>
                <w:sz w:val="20"/>
              </w:rPr>
              <w:t>Suppress hours and earnings.</w:t>
            </w:r>
          </w:p>
        </w:tc>
      </w:tr>
      <w:tr>
        <w:tc>
          <w:tcPr>
            <w:tcW w:type="dxa" w:w="2160"/>
          </w:tcPr>
          <w:p>
            <w:r>
              <w:t>21. SuppProdWorkers</w:t>
            </w:r>
          </w:p>
        </w:tc>
        <w:tc>
          <w:tcPr>
            <w:tcW w:type="dxa" w:w="1800"/>
          </w:tcPr>
          <w:p>
            <w:r>
              <w:t>char(1)</w:t>
            </w:r>
          </w:p>
        </w:tc>
        <w:tc>
          <w:tcPr>
            <w:tcW w:type="dxa" w:w="1800"/>
          </w:tcPr>
          <w:p>
            <w:r/>
          </w:p>
        </w:tc>
        <w:tc>
          <w:tcPr>
            <w:tcW w:type="dxa" w:w="4320"/>
          </w:tcPr>
          <w:p>
            <w:r>
              <w:rPr>
                <w:sz w:val="20"/>
              </w:rPr>
              <w:t>Suppress Production Workers.</w:t>
            </w:r>
          </w:p>
        </w:tc>
      </w:tr>
      <w:tr>
        <w:tc>
          <w:tcPr>
            <w:tcW w:type="dxa" w:w="2160"/>
          </w:tcPr>
          <w:p>
            <w:r>
              <w:t>22. SuppFemaleWorkers</w:t>
            </w:r>
          </w:p>
        </w:tc>
        <w:tc>
          <w:tcPr>
            <w:tcW w:type="dxa" w:w="1800"/>
          </w:tcPr>
          <w:p>
            <w:r>
              <w:t>char(1)</w:t>
            </w:r>
          </w:p>
        </w:tc>
        <w:tc>
          <w:tcPr>
            <w:tcW w:type="dxa" w:w="1800"/>
          </w:tcPr>
          <w:p>
            <w:r/>
          </w:p>
        </w:tc>
        <w:tc>
          <w:tcPr>
            <w:tcW w:type="dxa" w:w="4320"/>
          </w:tcPr>
          <w:p>
            <w:r>
              <w:rPr>
                <w:sz w:val="20"/>
              </w:rPr>
              <w:t>Suppress Female Employment.</w:t>
            </w:r>
          </w:p>
        </w:tc>
      </w:tr>
      <w:tr>
        <w:tc>
          <w:tcPr>
            <w:tcW w:type="dxa" w:w="2160"/>
          </w:tcPr>
          <w:p>
            <w:r>
              <w:t>23. HoursAllWorkers</w:t>
            </w:r>
          </w:p>
        </w:tc>
        <w:tc>
          <w:tcPr>
            <w:tcW w:type="dxa" w:w="1800"/>
          </w:tcPr>
          <w:p>
            <w:r>
              <w:t>numeric(3,1)</w:t>
            </w:r>
          </w:p>
        </w:tc>
        <w:tc>
          <w:tcPr>
            <w:tcW w:type="dxa" w:w="1800"/>
          </w:tcPr>
          <w:p>
            <w:r/>
          </w:p>
        </w:tc>
        <w:tc>
          <w:tcPr>
            <w:tcW w:type="dxa" w:w="4320"/>
          </w:tcPr>
          <w:p>
            <w:r>
              <w:rPr>
                <w:sz w:val="20"/>
              </w:rPr>
              <w:t>Average hours worked per week for all workers.</w:t>
            </w:r>
          </w:p>
        </w:tc>
      </w:tr>
      <w:tr>
        <w:tc>
          <w:tcPr>
            <w:tcW w:type="dxa" w:w="2160"/>
          </w:tcPr>
          <w:p>
            <w:r>
              <w:t>24. EarningsAllWorkers</w:t>
            </w:r>
          </w:p>
        </w:tc>
        <w:tc>
          <w:tcPr>
            <w:tcW w:type="dxa" w:w="1800"/>
          </w:tcPr>
          <w:p>
            <w:r>
              <w:t>numeric(8,2)</w:t>
            </w:r>
          </w:p>
        </w:tc>
        <w:tc>
          <w:tcPr>
            <w:tcW w:type="dxa" w:w="1800"/>
          </w:tcPr>
          <w:p>
            <w:r/>
          </w:p>
        </w:tc>
        <w:tc>
          <w:tcPr>
            <w:tcW w:type="dxa" w:w="4320"/>
          </w:tcPr>
          <w:p>
            <w:r>
              <w:rPr>
                <w:sz w:val="20"/>
              </w:rPr>
              <w:t>Average weekly earnings for all workers.</w:t>
            </w:r>
          </w:p>
        </w:tc>
      </w:tr>
      <w:tr>
        <w:tc>
          <w:tcPr>
            <w:tcW w:type="dxa" w:w="2160"/>
          </w:tcPr>
          <w:p>
            <w:r>
              <w:t>25. HourlyEarningsAllWorkers</w:t>
            </w:r>
          </w:p>
        </w:tc>
        <w:tc>
          <w:tcPr>
            <w:tcW w:type="dxa" w:w="1800"/>
          </w:tcPr>
          <w:p>
            <w:r>
              <w:t>numeric(6,2)</w:t>
            </w:r>
          </w:p>
        </w:tc>
        <w:tc>
          <w:tcPr>
            <w:tcW w:type="dxa" w:w="1800"/>
          </w:tcPr>
          <w:p>
            <w:r/>
          </w:p>
        </w:tc>
        <w:tc>
          <w:tcPr>
            <w:tcW w:type="dxa" w:w="4320"/>
          </w:tcPr>
          <w:p>
            <w:r>
              <w:rPr>
                <w:sz w:val="20"/>
              </w:rPr>
              <w:t>Average hourly earnings for all workers.</w:t>
            </w:r>
          </w:p>
        </w:tc>
      </w:tr>
      <w:tr>
        <w:tc>
          <w:tcPr>
            <w:tcW w:type="dxa" w:w="2160"/>
          </w:tcPr>
          <w:p>
            <w:r>
              <w:t>26. SuppHEAllWrkr</w:t>
            </w:r>
          </w:p>
        </w:tc>
        <w:tc>
          <w:tcPr>
            <w:tcW w:type="dxa" w:w="1800"/>
          </w:tcPr>
          <w:p>
            <w:r>
              <w:t>char(1)</w:t>
            </w:r>
          </w:p>
        </w:tc>
        <w:tc>
          <w:tcPr>
            <w:tcW w:type="dxa" w:w="1800"/>
          </w:tcPr>
          <w:p>
            <w:r/>
          </w:p>
        </w:tc>
        <w:tc>
          <w:tcPr>
            <w:tcW w:type="dxa" w:w="4320"/>
          </w:tcPr>
          <w:p>
            <w:r>
              <w:rPr>
                <w:sz w:val="20"/>
              </w:rPr>
              <w:t>Suppress hours and earnings for all workers: 0 = not suppressed; 1 = suppressed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(CES.PeriodYear) references (PeriodYears.PeriodYear)</w:t>
              <w:br/>
              <w:t>2. Foreign Key (CES.PeriodType, CES.Period) references (Periods.PeriodType, Periods.Period)</w:t>
              <w:br/>
              <w:t>3. Foreign Key (CES.SeriesCodeType) references (IndCodeTypes.CodeType)</w:t>
              <w:br/>
              <w:t>4. Foreign Key (CES.StFips, CES.AreaType, CES.AreaTypeVersion, CES.Area) references (Geographies.StFips, Geographies.AreaType, Geographies.AreaTypeVersion, Geographies.Area)</w:t>
              <w:br/>
              <w:t>5. Foreign Key (CES.SeriesCodeType, CES.SeriesCode) references (CESCodes.SeriesCodeType, CESCodes.SeriesCode)</w:t>
              <w:br/>
              <w:t>6. Foreign Key (CES.Benchmark) references (Benchmark.Benchmark)</w:t>
            </w:r>
          </w:p>
        </w:tc>
      </w:tr>
    </w:tbl>
    <w:p>
      <w:r>
        <w:br w:type="page"/>
      </w:r>
    </w:p>
    <w:p>
      <w:pPr>
        <w:pStyle w:val="Heading2"/>
      </w:pPr>
      <w:r>
        <w:t>Commute</w:t>
      </w:r>
      <w:r/>
    </w:p>
    <w:tbl>
      <w:tblPr>
        <w:tblStyle w:val="TableGrid"/>
        <w:tblW w:type="auto" w:w="0"/>
        <w:tblLook w:firstColumn="1" w:firstRow="1" w:lastColumn="0" w:lastRow="0" w:noHBand="0" w:noVBand="1" w:val="04A0"/>
      </w:tblPr>
      <w:tblGrid>
        <w:gridCol w:w="9360"/>
      </w:tblGrid>
      <w:tr>
        <w:tc>
          <w:tcPr>
            <w:tcW w:type="dxa" w:w="9720"/>
          </w:tcPr>
          <w:p>
            <w:r>
              <w:rPr>
                <w:sz w:val="24"/>
              </w:rPr>
              <w:t>Commuting patterns, by and to geographic areas.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WorkStFips</w:t>
            </w:r>
          </w:p>
        </w:tc>
        <w:tc>
          <w:tcPr>
            <w:tcW w:type="dxa" w:w="1800"/>
          </w:tcPr>
          <w:p>
            <w:r>
              <w:t>char(2)</w:t>
            </w:r>
          </w:p>
        </w:tc>
        <w:tc>
          <w:tcPr>
            <w:tcW w:type="dxa" w:w="1800"/>
          </w:tcPr>
          <w:p>
            <w:r>
              <w:t>Primary Key</w:t>
              <w:br/>
              <w:t>3</w:t>
            </w:r>
          </w:p>
        </w:tc>
        <w:tc>
          <w:tcPr>
            <w:tcW w:type="dxa" w:w="4320"/>
          </w:tcPr>
          <w:p>
            <w:r>
              <w:rPr>
                <w:sz w:val="20"/>
              </w:rPr>
              <w:t>State FIPS Code of workplace.</w:t>
            </w:r>
          </w:p>
        </w:tc>
      </w:tr>
      <w:tr>
        <w:tc>
          <w:tcPr>
            <w:tcW w:type="dxa" w:w="2160"/>
          </w:tcPr>
          <w:p>
            <w:r>
              <w:t>9. WorkAreaType</w:t>
            </w:r>
          </w:p>
        </w:tc>
        <w:tc>
          <w:tcPr>
            <w:tcW w:type="dxa" w:w="1800"/>
          </w:tcPr>
          <w:p>
            <w:r>
              <w:t>char(2)</w:t>
            </w:r>
          </w:p>
        </w:tc>
        <w:tc>
          <w:tcPr>
            <w:tcW w:type="dxa" w:w="1800"/>
          </w:tcPr>
          <w:p>
            <w:r>
              <w:t>Primary Key</w:t>
              <w:br/>
              <w:t>3</w:t>
            </w:r>
          </w:p>
        </w:tc>
        <w:tc>
          <w:tcPr>
            <w:tcW w:type="dxa" w:w="4320"/>
          </w:tcPr>
          <w:p>
            <w:r>
              <w:rPr>
                <w:sz w:val="20"/>
              </w:rPr>
              <w:t>Area type code for workplace.</w:t>
            </w:r>
          </w:p>
        </w:tc>
      </w:tr>
      <w:tr>
        <w:tc>
          <w:tcPr>
            <w:tcW w:type="dxa" w:w="2160"/>
          </w:tcPr>
          <w:p>
            <w:r>
              <w:t>10. WorkAreaTypeVersion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11. WorkArea</w:t>
            </w:r>
          </w:p>
        </w:tc>
        <w:tc>
          <w:tcPr>
            <w:tcW w:type="dxa" w:w="1800"/>
          </w:tcPr>
          <w:p>
            <w:r>
              <w:t>char(6)</w:t>
            </w:r>
          </w:p>
        </w:tc>
        <w:tc>
          <w:tcPr>
            <w:tcW w:type="dxa" w:w="1800"/>
          </w:tcPr>
          <w:p>
            <w:r>
              <w:t>Primary Key</w:t>
              <w:br/>
              <w:t>3</w:t>
            </w:r>
          </w:p>
        </w:tc>
        <w:tc>
          <w:tcPr>
            <w:tcW w:type="dxa" w:w="4320"/>
          </w:tcPr>
          <w:p>
            <w:r>
              <w:rPr>
                <w:sz w:val="20"/>
              </w:rPr>
              <w:t>Area code for workplace.</w:t>
            </w:r>
          </w:p>
        </w:tc>
      </w:tr>
      <w:tr>
        <w:tc>
          <w:tcPr>
            <w:tcW w:type="dxa" w:w="2160"/>
          </w:tcPr>
          <w:p>
            <w:r>
              <w:t>12. Workers</w:t>
            </w:r>
          </w:p>
        </w:tc>
        <w:tc>
          <w:tcPr>
            <w:tcW w:type="dxa" w:w="1800"/>
          </w:tcPr>
          <w:p>
            <w:r>
              <w:t>numeric(8,0)</w:t>
            </w:r>
          </w:p>
        </w:tc>
        <w:tc>
          <w:tcPr>
            <w:tcW w:type="dxa" w:w="1800"/>
          </w:tcPr>
          <w:p>
            <w:r/>
          </w:p>
        </w:tc>
        <w:tc>
          <w:tcPr>
            <w:tcW w:type="dxa" w:w="4320"/>
          </w:tcPr>
          <w:p>
            <w:r>
              <w:rPr>
                <w:sz w:val="20"/>
              </w:rPr>
              <w:t>Number of workers.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(Commute.PeriodYear) references (PeriodYears.PeriodYear)</w:t>
              <w:br/>
              <w:t>2. Foreign Key (Commute.PeriodType, Commute.Period) references (Periods.PeriodType, Periods.Period)</w:t>
              <w:br/>
              <w:t>3. Foreign Key (Commute.WorkStFips, Commute.WorkAreaType, Commute.WorkAreaTypeVersion, Commute.WorkArea) references (Geographies.StFips, Geographies.AreaType, Geographies.AreaTypeVersion, Geographies.Area)</w:t>
              <w:br/>
              <w:t>4. Foreign Key (Commute.StFips, Commute.AreaType, Commute.AreaTypeVersion, Commute.Area) references (Geographies.StFips, Geographies.AreaType, Geographies.AreaTypeVersion, Geographies.Area)</w:t>
            </w:r>
          </w:p>
        </w:tc>
      </w:tr>
    </w:tbl>
    <w:p>
      <w:pPr>
        <w:pStyle w:val="Heading2"/>
      </w:pPr>
      <w:r>
        <w:t>CPI</w:t>
      </w:r>
      <w:r/>
    </w:p>
    <w:tbl>
      <w:tblPr>
        <w:tblStyle w:val="TableGrid"/>
        <w:tblW w:type="auto" w:w="0"/>
        <w:tblLook w:firstColumn="1" w:firstRow="1" w:lastColumn="0" w:lastRow="0" w:noHBand="0" w:noVBand="1" w:val="04A0"/>
      </w:tblPr>
      <w:tblGrid>
        <w:gridCol w:w="9360"/>
      </w:tblGrid>
      <w:tr>
        <w:tc>
          <w:tcPr>
            <w:tcW w:type="dxa" w:w="9720"/>
          </w:tcPr>
          <w:p>
            <w:r>
              <w:rPr>
                <w:sz w:val="24"/>
              </w:rPr>
              <w:t>Table of Consumer Price Indices.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CPIType</w:t>
            </w:r>
          </w:p>
        </w:tc>
        <w:tc>
          <w:tcPr>
            <w:tcW w:type="dxa" w:w="1800"/>
          </w:tcPr>
          <w:p>
            <w:r>
              <w:t>char(2)</w:t>
            </w:r>
          </w:p>
        </w:tc>
        <w:tc>
          <w:tcPr>
            <w:tcW w:type="dxa" w:w="1800"/>
          </w:tcPr>
          <w:p>
            <w:r>
              <w:t>Primary Key</w:t>
              <w:br/>
              <w:t>4</w:t>
            </w:r>
          </w:p>
        </w:tc>
        <w:tc>
          <w:tcPr>
            <w:tcW w:type="dxa" w:w="4320"/>
          </w:tcPr>
          <w:p>
            <w:r>
              <w:rPr>
                <w:sz w:val="20"/>
              </w:rPr>
              <w:t>Type of CPI measure.</w:t>
            </w:r>
          </w:p>
        </w:tc>
      </w:tr>
      <w:tr>
        <w:tc>
          <w:tcPr>
            <w:tcW w:type="dxa" w:w="2160"/>
          </w:tcPr>
          <w:p>
            <w:r>
              <w:t>9. CPISource</w:t>
            </w:r>
          </w:p>
        </w:tc>
        <w:tc>
          <w:tcPr>
            <w:tcW w:type="dxa" w:w="1800"/>
          </w:tcPr>
          <w:p>
            <w:r>
              <w:t>char(1)</w:t>
            </w:r>
          </w:p>
        </w:tc>
        <w:tc>
          <w:tcPr>
            <w:tcW w:type="dxa" w:w="1800"/>
          </w:tcPr>
          <w:p>
            <w:r>
              <w:t>Primary Key</w:t>
              <w:br/>
            </w:r>
          </w:p>
        </w:tc>
        <w:tc>
          <w:tcPr>
            <w:tcW w:type="dxa" w:w="4320"/>
          </w:tcPr>
          <w:p>
            <w:r>
              <w:rPr>
                <w:sz w:val="20"/>
              </w:rPr>
              <w:t>Source of the CPI measure.</w:t>
            </w:r>
          </w:p>
        </w:tc>
      </w:tr>
      <w:tr>
        <w:tc>
          <w:tcPr>
            <w:tcW w:type="dxa" w:w="2160"/>
          </w:tcPr>
          <w:p>
            <w:r>
              <w:t>10. CPI</w:t>
            </w:r>
          </w:p>
        </w:tc>
        <w:tc>
          <w:tcPr>
            <w:tcW w:type="dxa" w:w="1800"/>
          </w:tcPr>
          <w:p>
            <w:r>
              <w:t>numeric(8,3)</w:t>
            </w:r>
          </w:p>
        </w:tc>
        <w:tc>
          <w:tcPr>
            <w:tcW w:type="dxa" w:w="1800"/>
          </w:tcPr>
          <w:p>
            <w:r>
              <w:t>4</w:t>
            </w:r>
          </w:p>
        </w:tc>
        <w:tc>
          <w:tcPr>
            <w:tcW w:type="dxa" w:w="4320"/>
          </w:tcPr>
          <w:p>
            <w:r>
              <w:rPr>
                <w:sz w:val="20"/>
              </w:rPr>
              <w:t>CPI measure.</w:t>
            </w:r>
          </w:p>
        </w:tc>
      </w:tr>
      <w:tr>
        <w:tc>
          <w:tcPr>
            <w:tcW w:type="dxa" w:w="2160"/>
          </w:tcPr>
          <w:p>
            <w:r>
              <w:t>11. PctChangeY2Y</w:t>
            </w:r>
          </w:p>
        </w:tc>
        <w:tc>
          <w:tcPr>
            <w:tcW w:type="dxa" w:w="1800"/>
          </w:tcPr>
          <w:p>
            <w:r>
              <w:t>numeric(6,1)</w:t>
            </w:r>
          </w:p>
        </w:tc>
        <w:tc>
          <w:tcPr>
            <w:tcW w:type="dxa" w:w="1800"/>
          </w:tcPr>
          <w:p>
            <w:r/>
          </w:p>
        </w:tc>
        <w:tc>
          <w:tcPr>
            <w:tcW w:type="dxa" w:w="4320"/>
          </w:tcPr>
          <w:p>
            <w:r>
              <w:rPr>
                <w:sz w:val="20"/>
              </w:rPr>
              <w:t>The percent change in the CPI from the period exactly one year ago to the current period.</w:t>
            </w:r>
          </w:p>
        </w:tc>
      </w:tr>
      <w:tr>
        <w:tc>
          <w:tcPr>
            <w:tcW w:type="dxa" w:w="2160"/>
          </w:tcPr>
          <w:p>
            <w:r>
              <w:t>12. PctChangeM2M</w:t>
            </w:r>
          </w:p>
        </w:tc>
        <w:tc>
          <w:tcPr>
            <w:tcW w:type="dxa" w:w="1800"/>
          </w:tcPr>
          <w:p>
            <w:r>
              <w:t>numeric(6,1)</w:t>
            </w:r>
          </w:p>
        </w:tc>
        <w:tc>
          <w:tcPr>
            <w:tcW w:type="dxa" w:w="1800"/>
          </w:tcPr>
          <w:p>
            <w:r/>
          </w:p>
        </w:tc>
        <w:tc>
          <w:tcPr>
            <w:tcW w:type="dxa" w:w="4320"/>
          </w:tcPr>
          <w:p>
            <w:r>
              <w:rPr>
                <w:sz w:val="20"/>
              </w:rPr>
              <w:t>The percent change in the CPI from the period exactly one month ago to the current month.</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(CPI.PeriodYear) references (PeriodYears.PeriodYear)</w:t>
              <w:br/>
              <w:t>2. Foreign Key (CPI.PeriodType, CPI.Period) references (Periods.PeriodType, Periods.Period)</w:t>
              <w:br/>
              <w:t>3. Foreign Key (CPI.StFips, CPI.AreaType, CPI.AreaTypeVersion, CPI.Area) references (Geographies.StFips, Geographies.AreaType, Geographies.AreaTypeVersion, Geographies.Area)</w:t>
              <w:br/>
              <w:t>4. Foreign Key (CPI.CPIType) references (CPITypes.CPIType)</w:t>
              <w:br/>
              <w:t>5. Foreign Key (CPI.StFips, CPI.CPISource) references (CPISources.StFips, CPISources.CPISource)</w:t>
            </w:r>
          </w:p>
        </w:tc>
      </w:tr>
    </w:tbl>
    <w:p>
      <w:pPr>
        <w:pStyle w:val="Heading2"/>
      </w:pPr>
      <w:r>
        <w:t>CPIPlus</w:t>
      </w:r>
      <w:r/>
    </w:p>
    <w:tbl>
      <w:tblPr>
        <w:tblStyle w:val="TableGrid"/>
        <w:tblW w:type="auto" w:w="0"/>
        <w:tblLook w:firstColumn="1" w:firstRow="1" w:lastColumn="0" w:lastRow="0" w:noHBand="0" w:noVBand="1" w:val="04A0"/>
      </w:tblPr>
      <w:tblGrid>
        <w:gridCol w:w="9360"/>
      </w:tblGrid>
      <w:tr>
        <w:tc>
          <w:tcPr>
            <w:tcW w:type="dxa" w:w="9720"/>
          </w:tcPr>
          <w:p>
            <w:r>
              <w:rPr>
                <w:sz w:val="24"/>
              </w:rPr>
              <w:t>Enhanced CPI content with more indices and geographies available.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set to ‘31’ for BLS CPI Geographic Area</w:t>
            </w:r>
          </w:p>
        </w:tc>
      </w:tr>
      <w:tr>
        <w:tc>
          <w:tcPr>
            <w:tcW w:type="dxa" w:w="2160"/>
          </w:tcPr>
          <w:p>
            <w:r>
              <w:t>3. 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the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when periodtype is annual.</w:t>
            </w:r>
          </w:p>
        </w:tc>
      </w:tr>
      <w:tr>
        <w:tc>
          <w:tcPr>
            <w:tcW w:type="dxa" w:w="2160"/>
          </w:tcPr>
          <w:p>
            <w:r>
              <w:t>8. Adjusted</w:t>
            </w:r>
          </w:p>
        </w:tc>
        <w:tc>
          <w:tcPr>
            <w:tcW w:type="dxa" w:w="1800"/>
          </w:tcPr>
          <w:p>
            <w:r>
              <w:t>char(1)</w:t>
            </w:r>
          </w:p>
        </w:tc>
        <w:tc>
          <w:tcPr>
            <w:tcW w:type="dxa" w:w="1800"/>
          </w:tcPr>
          <w:p>
            <w:r>
              <w:t>Primary Key</w:t>
              <w:br/>
            </w:r>
          </w:p>
        </w:tc>
        <w:tc>
          <w:tcPr>
            <w:tcW w:type="dxa" w:w="4320"/>
          </w:tcPr>
          <w:p>
            <w:r>
              <w:rPr>
                <w:sz w:val="20"/>
              </w:rPr>
              <w:t>Indicates whether record contains seasonally adjusted data: 0 = not adjusted; 1 = adjusted</w:t>
            </w:r>
          </w:p>
        </w:tc>
      </w:tr>
      <w:tr>
        <w:tc>
          <w:tcPr>
            <w:tcW w:type="dxa" w:w="2160"/>
          </w:tcPr>
          <w:p>
            <w:r>
              <w:t>9. CPIIndex</w:t>
            </w:r>
          </w:p>
        </w:tc>
        <w:tc>
          <w:tcPr>
            <w:tcW w:type="dxa" w:w="1800"/>
          </w:tcPr>
          <w:p>
            <w:r>
              <w:t>char(1)</w:t>
            </w:r>
          </w:p>
        </w:tc>
        <w:tc>
          <w:tcPr>
            <w:tcW w:type="dxa" w:w="1800"/>
          </w:tcPr>
          <w:p>
            <w:r>
              <w:t>Primary Key</w:t>
              <w:br/>
            </w:r>
          </w:p>
        </w:tc>
        <w:tc>
          <w:tcPr>
            <w:tcW w:type="dxa" w:w="4320"/>
          </w:tcPr>
          <w:p>
            <w:r>
              <w:rPr>
                <w:sz w:val="20"/>
              </w:rPr>
              <w:t>Indicates the index represented: U = All urban consumers; W = Urban wage earners and clerical workers</w:t>
            </w:r>
          </w:p>
        </w:tc>
      </w:tr>
      <w:tr>
        <w:tc>
          <w:tcPr>
            <w:tcW w:type="dxa" w:w="2160"/>
          </w:tcPr>
          <w:p>
            <w:r>
              <w:t>10. CPIItem</w:t>
            </w:r>
          </w:p>
        </w:tc>
        <w:tc>
          <w:tcPr>
            <w:tcW w:type="dxa" w:w="1800"/>
          </w:tcPr>
          <w:p>
            <w:r>
              <w:t>char(9)</w:t>
            </w:r>
          </w:p>
        </w:tc>
        <w:tc>
          <w:tcPr>
            <w:tcW w:type="dxa" w:w="1800"/>
          </w:tcPr>
          <w:p>
            <w:r>
              <w:t>Primary Key</w:t>
              <w:br/>
            </w:r>
          </w:p>
        </w:tc>
        <w:tc>
          <w:tcPr>
            <w:tcW w:type="dxa" w:w="4320"/>
          </w:tcPr>
          <w:p>
            <w:r>
              <w:rPr>
                <w:sz w:val="20"/>
              </w:rPr>
              <w:t>Code that identifies market basket items included in the index</w:t>
            </w:r>
          </w:p>
        </w:tc>
      </w:tr>
      <w:tr>
        <w:tc>
          <w:tcPr>
            <w:tcW w:type="dxa" w:w="2160"/>
          </w:tcPr>
          <w:p>
            <w:r>
              <w:t>11. CPISource</w:t>
            </w:r>
          </w:p>
        </w:tc>
        <w:tc>
          <w:tcPr>
            <w:tcW w:type="dxa" w:w="1800"/>
          </w:tcPr>
          <w:p>
            <w:r>
              <w:t>char(1)</w:t>
            </w:r>
          </w:p>
        </w:tc>
        <w:tc>
          <w:tcPr>
            <w:tcW w:type="dxa" w:w="1800"/>
          </w:tcPr>
          <w:p>
            <w:r>
              <w:t>Primary Key</w:t>
              <w:br/>
              <w:t>4</w:t>
            </w:r>
          </w:p>
        </w:tc>
        <w:tc>
          <w:tcPr>
            <w:tcW w:type="dxa" w:w="4320"/>
          </w:tcPr>
          <w:p>
            <w:r>
              <w:rPr>
                <w:sz w:val="20"/>
              </w:rPr>
              <w:t>Source of the CPI measure</w:t>
            </w:r>
          </w:p>
        </w:tc>
      </w:tr>
      <w:tr>
        <w:tc>
          <w:tcPr>
            <w:tcW w:type="dxa" w:w="2160"/>
          </w:tcPr>
          <w:p>
            <w:r>
              <w:t>12. Basis</w:t>
            </w:r>
          </w:p>
        </w:tc>
        <w:tc>
          <w:tcPr>
            <w:tcW w:type="dxa" w:w="1800"/>
          </w:tcPr>
          <w:p>
            <w:r>
              <w:t>char(4)</w:t>
            </w:r>
          </w:p>
        </w:tc>
        <w:tc>
          <w:tcPr>
            <w:tcW w:type="dxa" w:w="1800"/>
          </w:tcPr>
          <w:p>
            <w:r/>
          </w:p>
        </w:tc>
        <w:tc>
          <w:tcPr>
            <w:tcW w:type="dxa" w:w="4320"/>
          </w:tcPr>
          <w:p>
            <w:r>
              <w:rPr>
                <w:sz w:val="20"/>
              </w:rPr>
              <w:t>The 4-digit representation of the terminal year of the base period for the index (Current value is ‘1984’ since the index uses 1982-84 as its base period)</w:t>
            </w:r>
          </w:p>
        </w:tc>
      </w:tr>
      <w:tr>
        <w:tc>
          <w:tcPr>
            <w:tcW w:type="dxa" w:w="2160"/>
          </w:tcPr>
          <w:p>
            <w:r>
              <w:t>13. CPI</w:t>
            </w:r>
          </w:p>
        </w:tc>
        <w:tc>
          <w:tcPr>
            <w:tcW w:type="dxa" w:w="1800"/>
          </w:tcPr>
          <w:p>
            <w:r>
              <w:t>numeric(8,3)</w:t>
            </w:r>
          </w:p>
        </w:tc>
        <w:tc>
          <w:tcPr>
            <w:tcW w:type="dxa" w:w="1800"/>
          </w:tcPr>
          <w:p>
            <w:r>
              <w:t>4</w:t>
            </w:r>
          </w:p>
        </w:tc>
        <w:tc>
          <w:tcPr>
            <w:tcW w:type="dxa" w:w="4320"/>
          </w:tcPr>
          <w:p>
            <w:r>
              <w:rPr>
                <w:sz w:val="20"/>
              </w:rPr>
              <w:t>CPI measure</w:t>
            </w:r>
          </w:p>
        </w:tc>
      </w:tr>
      <w:tr>
        <w:tc>
          <w:tcPr>
            <w:tcW w:type="dxa" w:w="2160"/>
          </w:tcPr>
          <w:p>
            <w:r>
              <w:t>14. PctChangeY2Y</w:t>
            </w:r>
          </w:p>
        </w:tc>
        <w:tc>
          <w:tcPr>
            <w:tcW w:type="dxa" w:w="1800"/>
          </w:tcPr>
          <w:p>
            <w:r>
              <w:t>numeric(6,1)</w:t>
            </w:r>
          </w:p>
        </w:tc>
        <w:tc>
          <w:tcPr>
            <w:tcW w:type="dxa" w:w="1800"/>
          </w:tcPr>
          <w:p>
            <w:r/>
          </w:p>
        </w:tc>
        <w:tc>
          <w:tcPr>
            <w:tcW w:type="dxa" w:w="4320"/>
          </w:tcPr>
          <w:p>
            <w:r>
              <w:rPr>
                <w:sz w:val="20"/>
              </w:rPr>
              <w:t>The percent change in the CPI from the period exactly one year ago to the current period</w:t>
            </w:r>
          </w:p>
        </w:tc>
      </w:tr>
      <w:tr>
        <w:tc>
          <w:tcPr>
            <w:tcW w:type="dxa" w:w="2160"/>
          </w:tcPr>
          <w:p>
            <w:r>
              <w:t>15. PctChangeM2M</w:t>
            </w:r>
          </w:p>
        </w:tc>
        <w:tc>
          <w:tcPr>
            <w:tcW w:type="dxa" w:w="1800"/>
          </w:tcPr>
          <w:p>
            <w:r>
              <w:t>numeric(6,1)</w:t>
            </w:r>
          </w:p>
        </w:tc>
        <w:tc>
          <w:tcPr>
            <w:tcW w:type="dxa" w:w="1800"/>
          </w:tcPr>
          <w:p>
            <w:r/>
          </w:p>
        </w:tc>
        <w:tc>
          <w:tcPr>
            <w:tcW w:type="dxa" w:w="4320"/>
          </w:tcPr>
          <w:p>
            <w:r>
              <w:rPr>
                <w:sz w:val="20"/>
              </w:rPr>
              <w:t>The percent change in the CPI from the period exactly one month ago to the current period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(CPIPlus.PeriodYear) references (PeriodYears.PeriodYear)</w:t>
              <w:br/>
              <w:t>2. Foreign Key (CPIPlus.PeriodType, CPIPlus.Period) references (Periods.PeriodType, Periods.Period)</w:t>
              <w:br/>
              <w:t>3. Foreign Key (CPIPlus.StFips, CPIPlus.AreaType, CPIPlus.AreaTypeVersion, CPIPlus.Area) references (Geographies.StFips, Geographies.AreaType, Geographies.AreaTypeVersion, Geographies.Area)</w:t>
              <w:br/>
              <w:t>4. Foreign Key (CPIPlus.StFips, CPIPlus.CPISource) references (CPISources.StFips, CPISources.CPISource)</w:t>
              <w:br/>
              <w:t>5. Foreign Key (CPIPlus.CPIItem) references (CPIItems.CPIItem)</w:t>
            </w:r>
          </w:p>
        </w:tc>
      </w:tr>
    </w:tbl>
    <w:p>
      <w:r>
        <w:br w:type="page"/>
      </w:r>
    </w:p>
    <w:p>
      <w:pPr>
        <w:pStyle w:val="Heading2"/>
      </w:pPr>
      <w:r>
        <w:t>Demographics</w:t>
      </w:r>
      <w:r/>
    </w:p>
    <w:tbl>
      <w:tblPr>
        <w:tblStyle w:val="TableGrid"/>
        <w:tblW w:type="auto" w:w="0"/>
        <w:tblLook w:firstColumn="1" w:firstRow="1" w:lastColumn="0" w:lastRow="0" w:noHBand="0" w:noVBand="1" w:val="04A0"/>
      </w:tblPr>
      <w:tblGrid>
        <w:gridCol w:w="9360"/>
      </w:tblGrid>
      <w:tr>
        <w:tc>
          <w:tcPr>
            <w:tcW w:type="dxa" w:w="9720"/>
          </w:tcPr>
          <w:p>
            <w:r>
              <w:rPr>
                <w:sz w:val="24"/>
              </w:rPr>
              <w:t>Table of population estimates and demographic characteristics by geographic area and time period.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Six-digit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PopSource</w:t>
            </w:r>
          </w:p>
        </w:tc>
        <w:tc>
          <w:tcPr>
            <w:tcW w:type="dxa" w:w="1800"/>
          </w:tcPr>
          <w:p>
            <w:r>
              <w:t>char(1)</w:t>
            </w:r>
          </w:p>
        </w:tc>
        <w:tc>
          <w:tcPr>
            <w:tcW w:type="dxa" w:w="1800"/>
          </w:tcPr>
          <w:p>
            <w:r>
              <w:t>Primary Key</w:t>
              <w:br/>
              <w:t>1</w:t>
            </w:r>
          </w:p>
        </w:tc>
        <w:tc>
          <w:tcPr>
            <w:tcW w:type="dxa" w:w="4320"/>
          </w:tcPr>
          <w:p>
            <w:r>
              <w:rPr>
                <w:sz w:val="20"/>
              </w:rPr>
              <w:t>Source Code for population data.</w:t>
            </w:r>
          </w:p>
        </w:tc>
      </w:tr>
      <w:tr>
        <w:tc>
          <w:tcPr>
            <w:tcW w:type="dxa" w:w="2160"/>
          </w:tcPr>
          <w:p>
            <w:r>
              <w:t>9. Population</w:t>
            </w:r>
          </w:p>
        </w:tc>
        <w:tc>
          <w:tcPr>
            <w:tcW w:type="dxa" w:w="1800"/>
          </w:tcPr>
          <w:p>
            <w:r>
              <w:t>numeric(9,0)</w:t>
            </w:r>
          </w:p>
        </w:tc>
        <w:tc>
          <w:tcPr>
            <w:tcW w:type="dxa" w:w="1800"/>
          </w:tcPr>
          <w:p>
            <w:r/>
          </w:p>
        </w:tc>
        <w:tc>
          <w:tcPr>
            <w:tcW w:type="dxa" w:w="4320"/>
          </w:tcPr>
          <w:p>
            <w:r>
              <w:rPr>
                <w:sz w:val="20"/>
              </w:rPr>
              <w:t>Number representing the population total for the specified geographic area and time period.</w:t>
            </w:r>
          </w:p>
        </w:tc>
      </w:tr>
      <w:tr>
        <w:tc>
          <w:tcPr>
            <w:tcW w:type="dxa" w:w="2160"/>
          </w:tcPr>
          <w:p>
            <w:r>
              <w:t>10. Female</w:t>
            </w:r>
          </w:p>
        </w:tc>
        <w:tc>
          <w:tcPr>
            <w:tcW w:type="dxa" w:w="1800"/>
          </w:tcPr>
          <w:p>
            <w:r>
              <w:t>numeric(9,0)</w:t>
            </w:r>
          </w:p>
        </w:tc>
        <w:tc>
          <w:tcPr>
            <w:tcW w:type="dxa" w:w="1800"/>
          </w:tcPr>
          <w:p>
            <w:r/>
          </w:p>
        </w:tc>
        <w:tc>
          <w:tcPr>
            <w:tcW w:type="dxa" w:w="4320"/>
          </w:tcPr>
          <w:p>
            <w:r>
              <w:rPr>
                <w:sz w:val="20"/>
              </w:rPr>
              <w:t>Total female population</w:t>
            </w:r>
          </w:p>
        </w:tc>
      </w:tr>
      <w:tr>
        <w:tc>
          <w:tcPr>
            <w:tcW w:type="dxa" w:w="2160"/>
          </w:tcPr>
          <w:p>
            <w:r>
              <w:t>11. Male</w:t>
            </w:r>
          </w:p>
        </w:tc>
        <w:tc>
          <w:tcPr>
            <w:tcW w:type="dxa" w:w="1800"/>
          </w:tcPr>
          <w:p>
            <w:r>
              <w:t>numeric(9,0)</w:t>
            </w:r>
          </w:p>
        </w:tc>
        <w:tc>
          <w:tcPr>
            <w:tcW w:type="dxa" w:w="1800"/>
          </w:tcPr>
          <w:p>
            <w:r/>
          </w:p>
        </w:tc>
        <w:tc>
          <w:tcPr>
            <w:tcW w:type="dxa" w:w="4320"/>
          </w:tcPr>
          <w:p>
            <w:r>
              <w:rPr>
                <w:sz w:val="20"/>
              </w:rPr>
              <w:t>Total male population</w:t>
            </w:r>
          </w:p>
        </w:tc>
      </w:tr>
      <w:tr>
        <w:tc>
          <w:tcPr>
            <w:tcW w:type="dxa" w:w="2160"/>
          </w:tcPr>
          <w:p>
            <w:r>
              <w:t>12. MedianAge</w:t>
            </w:r>
          </w:p>
        </w:tc>
        <w:tc>
          <w:tcPr>
            <w:tcW w:type="dxa" w:w="1800"/>
          </w:tcPr>
          <w:p>
            <w:r>
              <w:t>numeric(4,1)</w:t>
            </w:r>
          </w:p>
        </w:tc>
        <w:tc>
          <w:tcPr>
            <w:tcW w:type="dxa" w:w="1800"/>
          </w:tcPr>
          <w:p>
            <w:r/>
          </w:p>
        </w:tc>
        <w:tc>
          <w:tcPr>
            <w:tcW w:type="dxa" w:w="4320"/>
          </w:tcPr>
          <w:p>
            <w:r>
              <w:rPr>
                <w:sz w:val="20"/>
              </w:rPr>
              <w:t>Population median age</w:t>
            </w:r>
          </w:p>
        </w:tc>
      </w:tr>
      <w:tr>
        <w:tc>
          <w:tcPr>
            <w:tcW w:type="dxa" w:w="2160"/>
          </w:tcPr>
          <w:p>
            <w:r>
              <w:t>13. MedianMale</w:t>
            </w:r>
          </w:p>
        </w:tc>
        <w:tc>
          <w:tcPr>
            <w:tcW w:type="dxa" w:w="1800"/>
          </w:tcPr>
          <w:p>
            <w:r>
              <w:t>numeric(4,1)</w:t>
            </w:r>
          </w:p>
        </w:tc>
        <w:tc>
          <w:tcPr>
            <w:tcW w:type="dxa" w:w="1800"/>
          </w:tcPr>
          <w:p>
            <w:r/>
          </w:p>
        </w:tc>
        <w:tc>
          <w:tcPr>
            <w:tcW w:type="dxa" w:w="4320"/>
          </w:tcPr>
          <w:p>
            <w:r>
              <w:rPr>
                <w:sz w:val="20"/>
              </w:rPr>
              <w:t>Male population median age</w:t>
            </w:r>
          </w:p>
        </w:tc>
      </w:tr>
      <w:tr>
        <w:tc>
          <w:tcPr>
            <w:tcW w:type="dxa" w:w="2160"/>
          </w:tcPr>
          <w:p>
            <w:r>
              <w:t>14. MedianFemale</w:t>
            </w:r>
          </w:p>
        </w:tc>
        <w:tc>
          <w:tcPr>
            <w:tcW w:type="dxa" w:w="1800"/>
          </w:tcPr>
          <w:p>
            <w:r>
              <w:t>numeric(4,1)</w:t>
            </w:r>
          </w:p>
        </w:tc>
        <w:tc>
          <w:tcPr>
            <w:tcW w:type="dxa" w:w="1800"/>
          </w:tcPr>
          <w:p>
            <w:r/>
          </w:p>
        </w:tc>
        <w:tc>
          <w:tcPr>
            <w:tcW w:type="dxa" w:w="4320"/>
          </w:tcPr>
          <w:p>
            <w:r>
              <w:rPr>
                <w:sz w:val="20"/>
              </w:rPr>
              <w:t>Female population median age</w:t>
            </w:r>
          </w:p>
        </w:tc>
      </w:tr>
      <w:tr>
        <w:tc>
          <w:tcPr>
            <w:tcW w:type="dxa" w:w="2160"/>
          </w:tcPr>
          <w:p>
            <w:r>
              <w:t>15. Totalunder5</w:t>
            </w:r>
          </w:p>
        </w:tc>
        <w:tc>
          <w:tcPr>
            <w:tcW w:type="dxa" w:w="1800"/>
          </w:tcPr>
          <w:p>
            <w:r>
              <w:t>numeric(9,0)</w:t>
            </w:r>
          </w:p>
        </w:tc>
        <w:tc>
          <w:tcPr>
            <w:tcW w:type="dxa" w:w="1800"/>
          </w:tcPr>
          <w:p>
            <w:r/>
          </w:p>
        </w:tc>
        <w:tc>
          <w:tcPr>
            <w:tcW w:type="dxa" w:w="4320"/>
          </w:tcPr>
          <w:p>
            <w:r>
              <w:rPr>
                <w:sz w:val="20"/>
              </w:rPr>
              <w:t>Total population age under 5</w:t>
            </w:r>
          </w:p>
        </w:tc>
      </w:tr>
      <w:tr>
        <w:tc>
          <w:tcPr>
            <w:tcW w:type="dxa" w:w="2160"/>
          </w:tcPr>
          <w:p>
            <w:r>
              <w:t>16. Femaleunder5</w:t>
            </w:r>
          </w:p>
        </w:tc>
        <w:tc>
          <w:tcPr>
            <w:tcW w:type="dxa" w:w="1800"/>
          </w:tcPr>
          <w:p>
            <w:r>
              <w:t>numeric(9,0)</w:t>
            </w:r>
          </w:p>
        </w:tc>
        <w:tc>
          <w:tcPr>
            <w:tcW w:type="dxa" w:w="1800"/>
          </w:tcPr>
          <w:p>
            <w:r/>
          </w:p>
        </w:tc>
        <w:tc>
          <w:tcPr>
            <w:tcW w:type="dxa" w:w="4320"/>
          </w:tcPr>
          <w:p>
            <w:r>
              <w:rPr>
                <w:sz w:val="20"/>
              </w:rPr>
              <w:t>Female population age under 5</w:t>
            </w:r>
          </w:p>
        </w:tc>
      </w:tr>
      <w:tr>
        <w:tc>
          <w:tcPr>
            <w:tcW w:type="dxa" w:w="2160"/>
          </w:tcPr>
          <w:p>
            <w:r>
              <w:t>17. Maleunder5</w:t>
            </w:r>
          </w:p>
        </w:tc>
        <w:tc>
          <w:tcPr>
            <w:tcW w:type="dxa" w:w="1800"/>
          </w:tcPr>
          <w:p>
            <w:r>
              <w:t>numeric(9,0)</w:t>
            </w:r>
          </w:p>
        </w:tc>
        <w:tc>
          <w:tcPr>
            <w:tcW w:type="dxa" w:w="1800"/>
          </w:tcPr>
          <w:p>
            <w:r/>
          </w:p>
        </w:tc>
        <w:tc>
          <w:tcPr>
            <w:tcW w:type="dxa" w:w="4320"/>
          </w:tcPr>
          <w:p>
            <w:r>
              <w:rPr>
                <w:sz w:val="20"/>
              </w:rPr>
              <w:t>Female population age under 5</w:t>
            </w:r>
          </w:p>
        </w:tc>
      </w:tr>
      <w:tr>
        <w:tc>
          <w:tcPr>
            <w:tcW w:type="dxa" w:w="2160"/>
          </w:tcPr>
          <w:p>
            <w:r>
              <w:t>18. Total5to9</w:t>
            </w:r>
          </w:p>
        </w:tc>
        <w:tc>
          <w:tcPr>
            <w:tcW w:type="dxa" w:w="1800"/>
          </w:tcPr>
          <w:p>
            <w:r>
              <w:t>numeric(9,0)</w:t>
            </w:r>
          </w:p>
        </w:tc>
        <w:tc>
          <w:tcPr>
            <w:tcW w:type="dxa" w:w="1800"/>
          </w:tcPr>
          <w:p>
            <w:r/>
          </w:p>
        </w:tc>
        <w:tc>
          <w:tcPr>
            <w:tcW w:type="dxa" w:w="4320"/>
          </w:tcPr>
          <w:p>
            <w:r>
              <w:rPr>
                <w:sz w:val="20"/>
              </w:rPr>
              <w:t>Total population age 5-9</w:t>
            </w:r>
          </w:p>
        </w:tc>
      </w:tr>
      <w:tr>
        <w:tc>
          <w:tcPr>
            <w:tcW w:type="dxa" w:w="2160"/>
          </w:tcPr>
          <w:p>
            <w:r>
              <w:t>19. Female5to9</w:t>
            </w:r>
          </w:p>
        </w:tc>
        <w:tc>
          <w:tcPr>
            <w:tcW w:type="dxa" w:w="1800"/>
          </w:tcPr>
          <w:p>
            <w:r>
              <w:t>numeric(9,0)</w:t>
            </w:r>
          </w:p>
        </w:tc>
        <w:tc>
          <w:tcPr>
            <w:tcW w:type="dxa" w:w="1800"/>
          </w:tcPr>
          <w:p>
            <w:r/>
          </w:p>
        </w:tc>
        <w:tc>
          <w:tcPr>
            <w:tcW w:type="dxa" w:w="4320"/>
          </w:tcPr>
          <w:p>
            <w:r>
              <w:rPr>
                <w:sz w:val="20"/>
              </w:rPr>
              <w:t>Female population age 5-9</w:t>
            </w:r>
          </w:p>
        </w:tc>
      </w:tr>
      <w:tr>
        <w:tc>
          <w:tcPr>
            <w:tcW w:type="dxa" w:w="2160"/>
          </w:tcPr>
          <w:p>
            <w:r>
              <w:t>20. Male5to9</w:t>
            </w:r>
          </w:p>
        </w:tc>
        <w:tc>
          <w:tcPr>
            <w:tcW w:type="dxa" w:w="1800"/>
          </w:tcPr>
          <w:p>
            <w:r>
              <w:t>numeric(9,0)</w:t>
            </w:r>
          </w:p>
        </w:tc>
        <w:tc>
          <w:tcPr>
            <w:tcW w:type="dxa" w:w="1800"/>
          </w:tcPr>
          <w:p>
            <w:r/>
          </w:p>
        </w:tc>
        <w:tc>
          <w:tcPr>
            <w:tcW w:type="dxa" w:w="4320"/>
          </w:tcPr>
          <w:p>
            <w:r>
              <w:rPr>
                <w:sz w:val="20"/>
              </w:rPr>
              <w:t>Male population age 5-9</w:t>
            </w:r>
          </w:p>
        </w:tc>
      </w:tr>
      <w:tr>
        <w:tc>
          <w:tcPr>
            <w:tcW w:type="dxa" w:w="2160"/>
          </w:tcPr>
          <w:p>
            <w:r>
              <w:t>21. Total10to14</w:t>
            </w:r>
          </w:p>
        </w:tc>
        <w:tc>
          <w:tcPr>
            <w:tcW w:type="dxa" w:w="1800"/>
          </w:tcPr>
          <w:p>
            <w:r>
              <w:t>numeric(9,0)</w:t>
            </w:r>
          </w:p>
        </w:tc>
        <w:tc>
          <w:tcPr>
            <w:tcW w:type="dxa" w:w="1800"/>
          </w:tcPr>
          <w:p>
            <w:r/>
          </w:p>
        </w:tc>
        <w:tc>
          <w:tcPr>
            <w:tcW w:type="dxa" w:w="4320"/>
          </w:tcPr>
          <w:p>
            <w:r>
              <w:rPr>
                <w:sz w:val="20"/>
              </w:rPr>
              <w:t>Total population age 10-14</w:t>
            </w:r>
          </w:p>
        </w:tc>
      </w:tr>
      <w:tr>
        <w:tc>
          <w:tcPr>
            <w:tcW w:type="dxa" w:w="2160"/>
          </w:tcPr>
          <w:p>
            <w:r>
              <w:t>22. Female10to14</w:t>
            </w:r>
          </w:p>
        </w:tc>
        <w:tc>
          <w:tcPr>
            <w:tcW w:type="dxa" w:w="1800"/>
          </w:tcPr>
          <w:p>
            <w:r>
              <w:t>numeric(9,0)</w:t>
            </w:r>
          </w:p>
        </w:tc>
        <w:tc>
          <w:tcPr>
            <w:tcW w:type="dxa" w:w="1800"/>
          </w:tcPr>
          <w:p>
            <w:r/>
          </w:p>
        </w:tc>
        <w:tc>
          <w:tcPr>
            <w:tcW w:type="dxa" w:w="4320"/>
          </w:tcPr>
          <w:p>
            <w:r>
              <w:rPr>
                <w:sz w:val="20"/>
              </w:rPr>
              <w:t>Female population age 10-14</w:t>
            </w:r>
          </w:p>
        </w:tc>
      </w:tr>
      <w:tr>
        <w:tc>
          <w:tcPr>
            <w:tcW w:type="dxa" w:w="2160"/>
          </w:tcPr>
          <w:p>
            <w:r>
              <w:t>23. Male10to14</w:t>
            </w:r>
          </w:p>
        </w:tc>
        <w:tc>
          <w:tcPr>
            <w:tcW w:type="dxa" w:w="1800"/>
          </w:tcPr>
          <w:p>
            <w:r>
              <w:t>numeric(9,0)</w:t>
            </w:r>
          </w:p>
        </w:tc>
        <w:tc>
          <w:tcPr>
            <w:tcW w:type="dxa" w:w="1800"/>
          </w:tcPr>
          <w:p>
            <w:r/>
          </w:p>
        </w:tc>
        <w:tc>
          <w:tcPr>
            <w:tcW w:type="dxa" w:w="4320"/>
          </w:tcPr>
          <w:p>
            <w:r>
              <w:rPr>
                <w:sz w:val="20"/>
              </w:rPr>
              <w:t>Female population age 10-14</w:t>
            </w:r>
          </w:p>
        </w:tc>
      </w:tr>
      <w:tr>
        <w:tc>
          <w:tcPr>
            <w:tcW w:type="dxa" w:w="2160"/>
          </w:tcPr>
          <w:p>
            <w:r>
              <w:t>24. Total15to19</w:t>
            </w:r>
          </w:p>
        </w:tc>
        <w:tc>
          <w:tcPr>
            <w:tcW w:type="dxa" w:w="1800"/>
          </w:tcPr>
          <w:p>
            <w:r>
              <w:t>numeric(9,0)</w:t>
            </w:r>
          </w:p>
        </w:tc>
        <w:tc>
          <w:tcPr>
            <w:tcW w:type="dxa" w:w="1800"/>
          </w:tcPr>
          <w:p>
            <w:r/>
          </w:p>
        </w:tc>
        <w:tc>
          <w:tcPr>
            <w:tcW w:type="dxa" w:w="4320"/>
          </w:tcPr>
          <w:p>
            <w:r>
              <w:rPr>
                <w:sz w:val="20"/>
              </w:rPr>
              <w:t>Total population age 15-19</w:t>
            </w:r>
          </w:p>
        </w:tc>
      </w:tr>
      <w:tr>
        <w:tc>
          <w:tcPr>
            <w:tcW w:type="dxa" w:w="2160"/>
          </w:tcPr>
          <w:p>
            <w:r>
              <w:t>25. Female15to19</w:t>
            </w:r>
          </w:p>
        </w:tc>
        <w:tc>
          <w:tcPr>
            <w:tcW w:type="dxa" w:w="1800"/>
          </w:tcPr>
          <w:p>
            <w:r>
              <w:t>numeric(9,0)</w:t>
            </w:r>
          </w:p>
        </w:tc>
        <w:tc>
          <w:tcPr>
            <w:tcW w:type="dxa" w:w="1800"/>
          </w:tcPr>
          <w:p>
            <w:r/>
          </w:p>
        </w:tc>
        <w:tc>
          <w:tcPr>
            <w:tcW w:type="dxa" w:w="4320"/>
          </w:tcPr>
          <w:p>
            <w:r>
              <w:rPr>
                <w:sz w:val="20"/>
              </w:rPr>
              <w:t>Female population age 15-19</w:t>
            </w:r>
          </w:p>
        </w:tc>
      </w:tr>
      <w:tr>
        <w:tc>
          <w:tcPr>
            <w:tcW w:type="dxa" w:w="2160"/>
          </w:tcPr>
          <w:p>
            <w:r>
              <w:t>26. Male15to19</w:t>
            </w:r>
          </w:p>
        </w:tc>
        <w:tc>
          <w:tcPr>
            <w:tcW w:type="dxa" w:w="1800"/>
          </w:tcPr>
          <w:p>
            <w:r>
              <w:t>numeric(9,0)</w:t>
            </w:r>
          </w:p>
        </w:tc>
        <w:tc>
          <w:tcPr>
            <w:tcW w:type="dxa" w:w="1800"/>
          </w:tcPr>
          <w:p>
            <w:r/>
          </w:p>
        </w:tc>
        <w:tc>
          <w:tcPr>
            <w:tcW w:type="dxa" w:w="4320"/>
          </w:tcPr>
          <w:p>
            <w:r>
              <w:rPr>
                <w:sz w:val="20"/>
              </w:rPr>
              <w:t>Male population age 15-19</w:t>
            </w:r>
          </w:p>
        </w:tc>
      </w:tr>
      <w:tr>
        <w:tc>
          <w:tcPr>
            <w:tcW w:type="dxa" w:w="2160"/>
          </w:tcPr>
          <w:p>
            <w:r>
              <w:t>27. Total15to17</w:t>
            </w:r>
          </w:p>
        </w:tc>
        <w:tc>
          <w:tcPr>
            <w:tcW w:type="dxa" w:w="1800"/>
          </w:tcPr>
          <w:p>
            <w:r>
              <w:t>numeric(9,0)</w:t>
            </w:r>
          </w:p>
        </w:tc>
        <w:tc>
          <w:tcPr>
            <w:tcW w:type="dxa" w:w="1800"/>
          </w:tcPr>
          <w:p>
            <w:r/>
          </w:p>
        </w:tc>
        <w:tc>
          <w:tcPr>
            <w:tcW w:type="dxa" w:w="4320"/>
          </w:tcPr>
          <w:p>
            <w:r>
              <w:rPr>
                <w:sz w:val="20"/>
              </w:rPr>
              <w:t>Total population age 15-17</w:t>
            </w:r>
          </w:p>
        </w:tc>
      </w:tr>
      <w:tr>
        <w:tc>
          <w:tcPr>
            <w:tcW w:type="dxa" w:w="2160"/>
          </w:tcPr>
          <w:p>
            <w:r>
              <w:t>28. Female15to17</w:t>
            </w:r>
          </w:p>
        </w:tc>
        <w:tc>
          <w:tcPr>
            <w:tcW w:type="dxa" w:w="1800"/>
          </w:tcPr>
          <w:p>
            <w:r>
              <w:t>numeric(9,0)</w:t>
            </w:r>
          </w:p>
        </w:tc>
        <w:tc>
          <w:tcPr>
            <w:tcW w:type="dxa" w:w="1800"/>
          </w:tcPr>
          <w:p>
            <w:r/>
          </w:p>
        </w:tc>
        <w:tc>
          <w:tcPr>
            <w:tcW w:type="dxa" w:w="4320"/>
          </w:tcPr>
          <w:p>
            <w:r>
              <w:rPr>
                <w:sz w:val="20"/>
              </w:rPr>
              <w:t>Female population age 15-17</w:t>
            </w:r>
          </w:p>
        </w:tc>
      </w:tr>
      <w:tr>
        <w:tc>
          <w:tcPr>
            <w:tcW w:type="dxa" w:w="2160"/>
          </w:tcPr>
          <w:p>
            <w:r>
              <w:t>29. Male15to17</w:t>
            </w:r>
          </w:p>
        </w:tc>
        <w:tc>
          <w:tcPr>
            <w:tcW w:type="dxa" w:w="1800"/>
          </w:tcPr>
          <w:p>
            <w:r>
              <w:t>numeric(9,0)</w:t>
            </w:r>
          </w:p>
        </w:tc>
        <w:tc>
          <w:tcPr>
            <w:tcW w:type="dxa" w:w="1800"/>
          </w:tcPr>
          <w:p>
            <w:r/>
          </w:p>
        </w:tc>
        <w:tc>
          <w:tcPr>
            <w:tcW w:type="dxa" w:w="4320"/>
          </w:tcPr>
          <w:p>
            <w:r>
              <w:rPr>
                <w:sz w:val="20"/>
              </w:rPr>
              <w:t>Male population age 15-17</w:t>
            </w:r>
          </w:p>
        </w:tc>
      </w:tr>
      <w:tr>
        <w:tc>
          <w:tcPr>
            <w:tcW w:type="dxa" w:w="2160"/>
          </w:tcPr>
          <w:p>
            <w:r>
              <w:t>30. Total18to19</w:t>
            </w:r>
          </w:p>
        </w:tc>
        <w:tc>
          <w:tcPr>
            <w:tcW w:type="dxa" w:w="1800"/>
          </w:tcPr>
          <w:p>
            <w:r>
              <w:t>numeric(9,0)</w:t>
            </w:r>
          </w:p>
        </w:tc>
        <w:tc>
          <w:tcPr>
            <w:tcW w:type="dxa" w:w="1800"/>
          </w:tcPr>
          <w:p>
            <w:r/>
          </w:p>
        </w:tc>
        <w:tc>
          <w:tcPr>
            <w:tcW w:type="dxa" w:w="4320"/>
          </w:tcPr>
          <w:p>
            <w:r>
              <w:rPr>
                <w:sz w:val="20"/>
              </w:rPr>
              <w:t>Total population age 18-19</w:t>
            </w:r>
          </w:p>
        </w:tc>
      </w:tr>
      <w:tr>
        <w:tc>
          <w:tcPr>
            <w:tcW w:type="dxa" w:w="2160"/>
          </w:tcPr>
          <w:p>
            <w:r>
              <w:t>31. Female18to19</w:t>
            </w:r>
          </w:p>
        </w:tc>
        <w:tc>
          <w:tcPr>
            <w:tcW w:type="dxa" w:w="1800"/>
          </w:tcPr>
          <w:p>
            <w:r>
              <w:t>numeric(9,0)</w:t>
            </w:r>
          </w:p>
        </w:tc>
        <w:tc>
          <w:tcPr>
            <w:tcW w:type="dxa" w:w="1800"/>
          </w:tcPr>
          <w:p>
            <w:r/>
          </w:p>
        </w:tc>
        <w:tc>
          <w:tcPr>
            <w:tcW w:type="dxa" w:w="4320"/>
          </w:tcPr>
          <w:p>
            <w:r>
              <w:rPr>
                <w:sz w:val="20"/>
              </w:rPr>
              <w:t>Female population age 18-19</w:t>
            </w:r>
          </w:p>
        </w:tc>
      </w:tr>
      <w:tr>
        <w:tc>
          <w:tcPr>
            <w:tcW w:type="dxa" w:w="2160"/>
          </w:tcPr>
          <w:p>
            <w:r>
              <w:t>32. Male18to19</w:t>
            </w:r>
          </w:p>
        </w:tc>
        <w:tc>
          <w:tcPr>
            <w:tcW w:type="dxa" w:w="1800"/>
          </w:tcPr>
          <w:p>
            <w:r>
              <w:t>numeric(9,0)</w:t>
            </w:r>
          </w:p>
        </w:tc>
        <w:tc>
          <w:tcPr>
            <w:tcW w:type="dxa" w:w="1800"/>
          </w:tcPr>
          <w:p>
            <w:r/>
          </w:p>
        </w:tc>
        <w:tc>
          <w:tcPr>
            <w:tcW w:type="dxa" w:w="4320"/>
          </w:tcPr>
          <w:p>
            <w:r>
              <w:rPr>
                <w:sz w:val="20"/>
              </w:rPr>
              <w:t>Male population age 18-19</w:t>
            </w:r>
          </w:p>
        </w:tc>
      </w:tr>
      <w:tr>
        <w:tc>
          <w:tcPr>
            <w:tcW w:type="dxa" w:w="2160"/>
          </w:tcPr>
          <w:p>
            <w:r>
              <w:t>33. Total20to24</w:t>
            </w:r>
          </w:p>
        </w:tc>
        <w:tc>
          <w:tcPr>
            <w:tcW w:type="dxa" w:w="1800"/>
          </w:tcPr>
          <w:p>
            <w:r>
              <w:t>numeric(9,0)</w:t>
            </w:r>
          </w:p>
        </w:tc>
        <w:tc>
          <w:tcPr>
            <w:tcW w:type="dxa" w:w="1800"/>
          </w:tcPr>
          <w:p>
            <w:r/>
          </w:p>
        </w:tc>
        <w:tc>
          <w:tcPr>
            <w:tcW w:type="dxa" w:w="4320"/>
          </w:tcPr>
          <w:p>
            <w:r>
              <w:rPr>
                <w:sz w:val="20"/>
              </w:rPr>
              <w:t>Total population age 20-24</w:t>
            </w:r>
          </w:p>
        </w:tc>
      </w:tr>
      <w:tr>
        <w:tc>
          <w:tcPr>
            <w:tcW w:type="dxa" w:w="2160"/>
          </w:tcPr>
          <w:p>
            <w:r>
              <w:t>34. Female20to24</w:t>
            </w:r>
          </w:p>
        </w:tc>
        <w:tc>
          <w:tcPr>
            <w:tcW w:type="dxa" w:w="1800"/>
          </w:tcPr>
          <w:p>
            <w:r>
              <w:t>numeric(9,0)</w:t>
            </w:r>
          </w:p>
        </w:tc>
        <w:tc>
          <w:tcPr>
            <w:tcW w:type="dxa" w:w="1800"/>
          </w:tcPr>
          <w:p>
            <w:r/>
          </w:p>
        </w:tc>
        <w:tc>
          <w:tcPr>
            <w:tcW w:type="dxa" w:w="4320"/>
          </w:tcPr>
          <w:p>
            <w:r>
              <w:rPr>
                <w:sz w:val="20"/>
              </w:rPr>
              <w:t>Female population age 20-24</w:t>
            </w:r>
          </w:p>
        </w:tc>
      </w:tr>
      <w:tr>
        <w:tc>
          <w:tcPr>
            <w:tcW w:type="dxa" w:w="2160"/>
          </w:tcPr>
          <w:p>
            <w:r>
              <w:t>35. Male20to24</w:t>
            </w:r>
          </w:p>
        </w:tc>
        <w:tc>
          <w:tcPr>
            <w:tcW w:type="dxa" w:w="1800"/>
          </w:tcPr>
          <w:p>
            <w:r>
              <w:t>numeric(9,0)</w:t>
            </w:r>
          </w:p>
        </w:tc>
        <w:tc>
          <w:tcPr>
            <w:tcW w:type="dxa" w:w="1800"/>
          </w:tcPr>
          <w:p>
            <w:r/>
          </w:p>
        </w:tc>
        <w:tc>
          <w:tcPr>
            <w:tcW w:type="dxa" w:w="4320"/>
          </w:tcPr>
          <w:p>
            <w:r>
              <w:rPr>
                <w:sz w:val="20"/>
              </w:rPr>
              <w:t>Male population age 20-24</w:t>
            </w:r>
          </w:p>
        </w:tc>
      </w:tr>
      <w:tr>
        <w:tc>
          <w:tcPr>
            <w:tcW w:type="dxa" w:w="2160"/>
          </w:tcPr>
          <w:p>
            <w:r>
              <w:t>36. Total20</w:t>
            </w:r>
          </w:p>
        </w:tc>
        <w:tc>
          <w:tcPr>
            <w:tcW w:type="dxa" w:w="1800"/>
          </w:tcPr>
          <w:p>
            <w:r>
              <w:t>numeric(9,0)</w:t>
            </w:r>
          </w:p>
        </w:tc>
        <w:tc>
          <w:tcPr>
            <w:tcW w:type="dxa" w:w="1800"/>
          </w:tcPr>
          <w:p>
            <w:r/>
          </w:p>
        </w:tc>
        <w:tc>
          <w:tcPr>
            <w:tcW w:type="dxa" w:w="4320"/>
          </w:tcPr>
          <w:p>
            <w:r>
              <w:rPr>
                <w:sz w:val="20"/>
              </w:rPr>
              <w:t>Total population age 20</w:t>
            </w:r>
          </w:p>
        </w:tc>
      </w:tr>
      <w:tr>
        <w:tc>
          <w:tcPr>
            <w:tcW w:type="dxa" w:w="2160"/>
          </w:tcPr>
          <w:p>
            <w:r>
              <w:t>37. Female20</w:t>
            </w:r>
          </w:p>
        </w:tc>
        <w:tc>
          <w:tcPr>
            <w:tcW w:type="dxa" w:w="1800"/>
          </w:tcPr>
          <w:p>
            <w:r>
              <w:t>numeric(9,0)</w:t>
            </w:r>
          </w:p>
        </w:tc>
        <w:tc>
          <w:tcPr>
            <w:tcW w:type="dxa" w:w="1800"/>
          </w:tcPr>
          <w:p>
            <w:r/>
          </w:p>
        </w:tc>
        <w:tc>
          <w:tcPr>
            <w:tcW w:type="dxa" w:w="4320"/>
          </w:tcPr>
          <w:p>
            <w:r>
              <w:rPr>
                <w:sz w:val="20"/>
              </w:rPr>
              <w:t>Female population age 20</w:t>
            </w:r>
          </w:p>
        </w:tc>
      </w:tr>
      <w:tr>
        <w:tc>
          <w:tcPr>
            <w:tcW w:type="dxa" w:w="2160"/>
          </w:tcPr>
          <w:p>
            <w:r>
              <w:t>38. Male20</w:t>
            </w:r>
          </w:p>
        </w:tc>
        <w:tc>
          <w:tcPr>
            <w:tcW w:type="dxa" w:w="1800"/>
          </w:tcPr>
          <w:p>
            <w:r>
              <w:t>numeric(9,0)</w:t>
            </w:r>
          </w:p>
        </w:tc>
        <w:tc>
          <w:tcPr>
            <w:tcW w:type="dxa" w:w="1800"/>
          </w:tcPr>
          <w:p>
            <w:r/>
          </w:p>
        </w:tc>
        <w:tc>
          <w:tcPr>
            <w:tcW w:type="dxa" w:w="4320"/>
          </w:tcPr>
          <w:p>
            <w:r>
              <w:rPr>
                <w:sz w:val="20"/>
              </w:rPr>
              <w:t>Male population age 20</w:t>
            </w:r>
          </w:p>
        </w:tc>
      </w:tr>
      <w:tr>
        <w:tc>
          <w:tcPr>
            <w:tcW w:type="dxa" w:w="2160"/>
          </w:tcPr>
          <w:p>
            <w:r>
              <w:t>39. Total21</w:t>
            </w:r>
          </w:p>
        </w:tc>
        <w:tc>
          <w:tcPr>
            <w:tcW w:type="dxa" w:w="1800"/>
          </w:tcPr>
          <w:p>
            <w:r>
              <w:t>numeric(9,0)</w:t>
            </w:r>
          </w:p>
        </w:tc>
        <w:tc>
          <w:tcPr>
            <w:tcW w:type="dxa" w:w="1800"/>
          </w:tcPr>
          <w:p>
            <w:r/>
          </w:p>
        </w:tc>
        <w:tc>
          <w:tcPr>
            <w:tcW w:type="dxa" w:w="4320"/>
          </w:tcPr>
          <w:p>
            <w:r>
              <w:rPr>
                <w:sz w:val="20"/>
              </w:rPr>
              <w:t>Total population age 21</w:t>
            </w:r>
          </w:p>
        </w:tc>
      </w:tr>
      <w:tr>
        <w:tc>
          <w:tcPr>
            <w:tcW w:type="dxa" w:w="2160"/>
          </w:tcPr>
          <w:p>
            <w:r>
              <w:t>40. Female21</w:t>
            </w:r>
          </w:p>
        </w:tc>
        <w:tc>
          <w:tcPr>
            <w:tcW w:type="dxa" w:w="1800"/>
          </w:tcPr>
          <w:p>
            <w:r>
              <w:t>numeric(9,0)</w:t>
            </w:r>
          </w:p>
        </w:tc>
        <w:tc>
          <w:tcPr>
            <w:tcW w:type="dxa" w:w="1800"/>
          </w:tcPr>
          <w:p>
            <w:r/>
          </w:p>
        </w:tc>
        <w:tc>
          <w:tcPr>
            <w:tcW w:type="dxa" w:w="4320"/>
          </w:tcPr>
          <w:p>
            <w:r>
              <w:rPr>
                <w:sz w:val="20"/>
              </w:rPr>
              <w:t>Female population age 21</w:t>
            </w:r>
          </w:p>
        </w:tc>
      </w:tr>
      <w:tr>
        <w:tc>
          <w:tcPr>
            <w:tcW w:type="dxa" w:w="2160"/>
          </w:tcPr>
          <w:p>
            <w:r>
              <w:t>41. Male21</w:t>
            </w:r>
          </w:p>
        </w:tc>
        <w:tc>
          <w:tcPr>
            <w:tcW w:type="dxa" w:w="1800"/>
          </w:tcPr>
          <w:p>
            <w:r>
              <w:t>numeric(9,0)</w:t>
            </w:r>
          </w:p>
        </w:tc>
        <w:tc>
          <w:tcPr>
            <w:tcW w:type="dxa" w:w="1800"/>
          </w:tcPr>
          <w:p>
            <w:r/>
          </w:p>
        </w:tc>
        <w:tc>
          <w:tcPr>
            <w:tcW w:type="dxa" w:w="4320"/>
          </w:tcPr>
          <w:p>
            <w:r>
              <w:rPr>
                <w:sz w:val="20"/>
              </w:rPr>
              <w:t>Male population age 21</w:t>
            </w:r>
          </w:p>
        </w:tc>
      </w:tr>
      <w:tr>
        <w:tc>
          <w:tcPr>
            <w:tcW w:type="dxa" w:w="2160"/>
          </w:tcPr>
          <w:p>
            <w:r>
              <w:t>42. Total22to24</w:t>
            </w:r>
          </w:p>
        </w:tc>
        <w:tc>
          <w:tcPr>
            <w:tcW w:type="dxa" w:w="1800"/>
          </w:tcPr>
          <w:p>
            <w:r>
              <w:t>numeric(9,0)</w:t>
            </w:r>
          </w:p>
        </w:tc>
        <w:tc>
          <w:tcPr>
            <w:tcW w:type="dxa" w:w="1800"/>
          </w:tcPr>
          <w:p>
            <w:r/>
          </w:p>
        </w:tc>
        <w:tc>
          <w:tcPr>
            <w:tcW w:type="dxa" w:w="4320"/>
          </w:tcPr>
          <w:p>
            <w:r>
              <w:rPr>
                <w:sz w:val="20"/>
              </w:rPr>
              <w:t>Total population age 22-24</w:t>
            </w:r>
          </w:p>
        </w:tc>
      </w:tr>
      <w:tr>
        <w:tc>
          <w:tcPr>
            <w:tcW w:type="dxa" w:w="2160"/>
          </w:tcPr>
          <w:p>
            <w:r>
              <w:t>43. Female22to24</w:t>
            </w:r>
          </w:p>
        </w:tc>
        <w:tc>
          <w:tcPr>
            <w:tcW w:type="dxa" w:w="1800"/>
          </w:tcPr>
          <w:p>
            <w:r>
              <w:t>numeric(9,0)</w:t>
            </w:r>
          </w:p>
        </w:tc>
        <w:tc>
          <w:tcPr>
            <w:tcW w:type="dxa" w:w="1800"/>
          </w:tcPr>
          <w:p>
            <w:r/>
          </w:p>
        </w:tc>
        <w:tc>
          <w:tcPr>
            <w:tcW w:type="dxa" w:w="4320"/>
          </w:tcPr>
          <w:p>
            <w:r>
              <w:rPr>
                <w:sz w:val="20"/>
              </w:rPr>
              <w:t>Female population age 22-24</w:t>
            </w:r>
          </w:p>
        </w:tc>
      </w:tr>
      <w:tr>
        <w:tc>
          <w:tcPr>
            <w:tcW w:type="dxa" w:w="2160"/>
          </w:tcPr>
          <w:p>
            <w:r>
              <w:t>44. Male22to24</w:t>
            </w:r>
          </w:p>
        </w:tc>
        <w:tc>
          <w:tcPr>
            <w:tcW w:type="dxa" w:w="1800"/>
          </w:tcPr>
          <w:p>
            <w:r>
              <w:t>numeric(9,0)</w:t>
            </w:r>
          </w:p>
        </w:tc>
        <w:tc>
          <w:tcPr>
            <w:tcW w:type="dxa" w:w="1800"/>
          </w:tcPr>
          <w:p>
            <w:r/>
          </w:p>
        </w:tc>
        <w:tc>
          <w:tcPr>
            <w:tcW w:type="dxa" w:w="4320"/>
          </w:tcPr>
          <w:p>
            <w:r>
              <w:rPr>
                <w:sz w:val="20"/>
              </w:rPr>
              <w:t>Male population age 22-24</w:t>
            </w:r>
          </w:p>
        </w:tc>
      </w:tr>
      <w:tr>
        <w:tc>
          <w:tcPr>
            <w:tcW w:type="dxa" w:w="2160"/>
          </w:tcPr>
          <w:p>
            <w:r>
              <w:t>45. Total25to34</w:t>
            </w:r>
          </w:p>
        </w:tc>
        <w:tc>
          <w:tcPr>
            <w:tcW w:type="dxa" w:w="1800"/>
          </w:tcPr>
          <w:p>
            <w:r>
              <w:t>numeric(9,0)</w:t>
            </w:r>
          </w:p>
        </w:tc>
        <w:tc>
          <w:tcPr>
            <w:tcW w:type="dxa" w:w="1800"/>
          </w:tcPr>
          <w:p>
            <w:r/>
          </w:p>
        </w:tc>
        <w:tc>
          <w:tcPr>
            <w:tcW w:type="dxa" w:w="4320"/>
          </w:tcPr>
          <w:p>
            <w:r>
              <w:rPr>
                <w:sz w:val="20"/>
              </w:rPr>
              <w:t>Total population age 25-34</w:t>
            </w:r>
          </w:p>
        </w:tc>
      </w:tr>
      <w:tr>
        <w:tc>
          <w:tcPr>
            <w:tcW w:type="dxa" w:w="2160"/>
          </w:tcPr>
          <w:p>
            <w:r>
              <w:t>46. Female25to34</w:t>
            </w:r>
          </w:p>
        </w:tc>
        <w:tc>
          <w:tcPr>
            <w:tcW w:type="dxa" w:w="1800"/>
          </w:tcPr>
          <w:p>
            <w:r>
              <w:t>numeric(9,0)</w:t>
            </w:r>
          </w:p>
        </w:tc>
        <w:tc>
          <w:tcPr>
            <w:tcW w:type="dxa" w:w="1800"/>
          </w:tcPr>
          <w:p>
            <w:r/>
          </w:p>
        </w:tc>
        <w:tc>
          <w:tcPr>
            <w:tcW w:type="dxa" w:w="4320"/>
          </w:tcPr>
          <w:p>
            <w:r>
              <w:rPr>
                <w:sz w:val="20"/>
              </w:rPr>
              <w:t>Female population age 25-34</w:t>
            </w:r>
          </w:p>
        </w:tc>
      </w:tr>
      <w:tr>
        <w:tc>
          <w:tcPr>
            <w:tcW w:type="dxa" w:w="2160"/>
          </w:tcPr>
          <w:p>
            <w:r>
              <w:t>47. Male25to34</w:t>
            </w:r>
          </w:p>
        </w:tc>
        <w:tc>
          <w:tcPr>
            <w:tcW w:type="dxa" w:w="1800"/>
          </w:tcPr>
          <w:p>
            <w:r>
              <w:t>numeric(9,0)</w:t>
            </w:r>
          </w:p>
        </w:tc>
        <w:tc>
          <w:tcPr>
            <w:tcW w:type="dxa" w:w="1800"/>
          </w:tcPr>
          <w:p>
            <w:r/>
          </w:p>
        </w:tc>
        <w:tc>
          <w:tcPr>
            <w:tcW w:type="dxa" w:w="4320"/>
          </w:tcPr>
          <w:p>
            <w:r>
              <w:rPr>
                <w:sz w:val="20"/>
              </w:rPr>
              <w:t>Male population age 25-34</w:t>
            </w:r>
          </w:p>
        </w:tc>
      </w:tr>
      <w:tr>
        <w:tc>
          <w:tcPr>
            <w:tcW w:type="dxa" w:w="2160"/>
          </w:tcPr>
          <w:p>
            <w:r>
              <w:t>48. Total25to29</w:t>
            </w:r>
          </w:p>
        </w:tc>
        <w:tc>
          <w:tcPr>
            <w:tcW w:type="dxa" w:w="1800"/>
          </w:tcPr>
          <w:p>
            <w:r>
              <w:t>numeric(9,0)</w:t>
            </w:r>
          </w:p>
        </w:tc>
        <w:tc>
          <w:tcPr>
            <w:tcW w:type="dxa" w:w="1800"/>
          </w:tcPr>
          <w:p>
            <w:r/>
          </w:p>
        </w:tc>
        <w:tc>
          <w:tcPr>
            <w:tcW w:type="dxa" w:w="4320"/>
          </w:tcPr>
          <w:p>
            <w:r>
              <w:rPr>
                <w:sz w:val="20"/>
              </w:rPr>
              <w:t>Total population age 25-29</w:t>
            </w:r>
          </w:p>
        </w:tc>
      </w:tr>
      <w:tr>
        <w:tc>
          <w:tcPr>
            <w:tcW w:type="dxa" w:w="2160"/>
          </w:tcPr>
          <w:p>
            <w:r>
              <w:t>49. Female25to29</w:t>
            </w:r>
          </w:p>
        </w:tc>
        <w:tc>
          <w:tcPr>
            <w:tcW w:type="dxa" w:w="1800"/>
          </w:tcPr>
          <w:p>
            <w:r>
              <w:t>numeric(9,0)</w:t>
            </w:r>
          </w:p>
        </w:tc>
        <w:tc>
          <w:tcPr>
            <w:tcW w:type="dxa" w:w="1800"/>
          </w:tcPr>
          <w:p>
            <w:r/>
          </w:p>
        </w:tc>
        <w:tc>
          <w:tcPr>
            <w:tcW w:type="dxa" w:w="4320"/>
          </w:tcPr>
          <w:p>
            <w:r>
              <w:rPr>
                <w:sz w:val="20"/>
              </w:rPr>
              <w:t>Female population age 25-29</w:t>
            </w:r>
          </w:p>
        </w:tc>
      </w:tr>
      <w:tr>
        <w:tc>
          <w:tcPr>
            <w:tcW w:type="dxa" w:w="2160"/>
          </w:tcPr>
          <w:p>
            <w:r>
              <w:t>50. Male25to29</w:t>
            </w:r>
          </w:p>
        </w:tc>
        <w:tc>
          <w:tcPr>
            <w:tcW w:type="dxa" w:w="1800"/>
          </w:tcPr>
          <w:p>
            <w:r>
              <w:t>numeric(9,0)</w:t>
            </w:r>
          </w:p>
        </w:tc>
        <w:tc>
          <w:tcPr>
            <w:tcW w:type="dxa" w:w="1800"/>
          </w:tcPr>
          <w:p>
            <w:r/>
          </w:p>
        </w:tc>
        <w:tc>
          <w:tcPr>
            <w:tcW w:type="dxa" w:w="4320"/>
          </w:tcPr>
          <w:p>
            <w:r>
              <w:rPr>
                <w:sz w:val="20"/>
              </w:rPr>
              <w:t>Male population age 25-29</w:t>
            </w:r>
          </w:p>
        </w:tc>
      </w:tr>
      <w:tr>
        <w:tc>
          <w:tcPr>
            <w:tcW w:type="dxa" w:w="2160"/>
          </w:tcPr>
          <w:p>
            <w:r>
              <w:t>51. Total30to34</w:t>
            </w:r>
          </w:p>
        </w:tc>
        <w:tc>
          <w:tcPr>
            <w:tcW w:type="dxa" w:w="1800"/>
          </w:tcPr>
          <w:p>
            <w:r>
              <w:t>numeric(9,0)</w:t>
            </w:r>
          </w:p>
        </w:tc>
        <w:tc>
          <w:tcPr>
            <w:tcW w:type="dxa" w:w="1800"/>
          </w:tcPr>
          <w:p>
            <w:r/>
          </w:p>
        </w:tc>
        <w:tc>
          <w:tcPr>
            <w:tcW w:type="dxa" w:w="4320"/>
          </w:tcPr>
          <w:p>
            <w:r>
              <w:rPr>
                <w:sz w:val="20"/>
              </w:rPr>
              <w:t>Total population age 29-34</w:t>
            </w:r>
          </w:p>
        </w:tc>
      </w:tr>
      <w:tr>
        <w:tc>
          <w:tcPr>
            <w:tcW w:type="dxa" w:w="2160"/>
          </w:tcPr>
          <w:p>
            <w:r>
              <w:t>52. Female30to34</w:t>
            </w:r>
          </w:p>
        </w:tc>
        <w:tc>
          <w:tcPr>
            <w:tcW w:type="dxa" w:w="1800"/>
          </w:tcPr>
          <w:p>
            <w:r>
              <w:t>numeric(9,0)</w:t>
            </w:r>
          </w:p>
        </w:tc>
        <w:tc>
          <w:tcPr>
            <w:tcW w:type="dxa" w:w="1800"/>
          </w:tcPr>
          <w:p>
            <w:r/>
          </w:p>
        </w:tc>
        <w:tc>
          <w:tcPr>
            <w:tcW w:type="dxa" w:w="4320"/>
          </w:tcPr>
          <w:p>
            <w:r>
              <w:rPr>
                <w:sz w:val="20"/>
              </w:rPr>
              <w:t>Female population age 29-34</w:t>
            </w:r>
          </w:p>
        </w:tc>
      </w:tr>
      <w:tr>
        <w:tc>
          <w:tcPr>
            <w:tcW w:type="dxa" w:w="2160"/>
          </w:tcPr>
          <w:p>
            <w:r>
              <w:t>53. Male30to34</w:t>
            </w:r>
          </w:p>
        </w:tc>
        <w:tc>
          <w:tcPr>
            <w:tcW w:type="dxa" w:w="1800"/>
          </w:tcPr>
          <w:p>
            <w:r>
              <w:t>numeric(9,0)</w:t>
            </w:r>
          </w:p>
        </w:tc>
        <w:tc>
          <w:tcPr>
            <w:tcW w:type="dxa" w:w="1800"/>
          </w:tcPr>
          <w:p>
            <w:r/>
          </w:p>
        </w:tc>
        <w:tc>
          <w:tcPr>
            <w:tcW w:type="dxa" w:w="4320"/>
          </w:tcPr>
          <w:p>
            <w:r>
              <w:rPr>
                <w:sz w:val="20"/>
              </w:rPr>
              <w:t>Male population age 29-34</w:t>
            </w:r>
          </w:p>
        </w:tc>
      </w:tr>
      <w:tr>
        <w:tc>
          <w:tcPr>
            <w:tcW w:type="dxa" w:w="2160"/>
          </w:tcPr>
          <w:p>
            <w:r>
              <w:t>54. Total35to44</w:t>
            </w:r>
          </w:p>
        </w:tc>
        <w:tc>
          <w:tcPr>
            <w:tcW w:type="dxa" w:w="1800"/>
          </w:tcPr>
          <w:p>
            <w:r>
              <w:t>numeric(9,0)</w:t>
            </w:r>
          </w:p>
        </w:tc>
        <w:tc>
          <w:tcPr>
            <w:tcW w:type="dxa" w:w="1800"/>
          </w:tcPr>
          <w:p>
            <w:r/>
          </w:p>
        </w:tc>
        <w:tc>
          <w:tcPr>
            <w:tcW w:type="dxa" w:w="4320"/>
          </w:tcPr>
          <w:p>
            <w:r>
              <w:rPr>
                <w:sz w:val="20"/>
              </w:rPr>
              <w:t>Total population age 35-44</w:t>
            </w:r>
          </w:p>
        </w:tc>
      </w:tr>
      <w:tr>
        <w:tc>
          <w:tcPr>
            <w:tcW w:type="dxa" w:w="2160"/>
          </w:tcPr>
          <w:p>
            <w:r>
              <w:t>55. Female35to44</w:t>
            </w:r>
          </w:p>
        </w:tc>
        <w:tc>
          <w:tcPr>
            <w:tcW w:type="dxa" w:w="1800"/>
          </w:tcPr>
          <w:p>
            <w:r>
              <w:t>numeric(9,0)</w:t>
            </w:r>
          </w:p>
        </w:tc>
        <w:tc>
          <w:tcPr>
            <w:tcW w:type="dxa" w:w="1800"/>
          </w:tcPr>
          <w:p>
            <w:r/>
          </w:p>
        </w:tc>
        <w:tc>
          <w:tcPr>
            <w:tcW w:type="dxa" w:w="4320"/>
          </w:tcPr>
          <w:p>
            <w:r>
              <w:rPr>
                <w:sz w:val="20"/>
              </w:rPr>
              <w:t>Female population age 35-44</w:t>
            </w:r>
          </w:p>
        </w:tc>
      </w:tr>
      <w:tr>
        <w:tc>
          <w:tcPr>
            <w:tcW w:type="dxa" w:w="2160"/>
          </w:tcPr>
          <w:p>
            <w:r>
              <w:t>56. Male35to44</w:t>
            </w:r>
          </w:p>
        </w:tc>
        <w:tc>
          <w:tcPr>
            <w:tcW w:type="dxa" w:w="1800"/>
          </w:tcPr>
          <w:p>
            <w:r>
              <w:t>numeric(9,0)</w:t>
            </w:r>
          </w:p>
        </w:tc>
        <w:tc>
          <w:tcPr>
            <w:tcW w:type="dxa" w:w="1800"/>
          </w:tcPr>
          <w:p>
            <w:r/>
          </w:p>
        </w:tc>
        <w:tc>
          <w:tcPr>
            <w:tcW w:type="dxa" w:w="4320"/>
          </w:tcPr>
          <w:p>
            <w:r>
              <w:rPr>
                <w:sz w:val="20"/>
              </w:rPr>
              <w:t>Male population age 35-44</w:t>
            </w:r>
          </w:p>
        </w:tc>
      </w:tr>
      <w:tr>
        <w:tc>
          <w:tcPr>
            <w:tcW w:type="dxa" w:w="2160"/>
          </w:tcPr>
          <w:p>
            <w:r>
              <w:t>57. Total35to39</w:t>
            </w:r>
          </w:p>
        </w:tc>
        <w:tc>
          <w:tcPr>
            <w:tcW w:type="dxa" w:w="1800"/>
          </w:tcPr>
          <w:p>
            <w:r>
              <w:t>numeric(9,0)</w:t>
            </w:r>
          </w:p>
        </w:tc>
        <w:tc>
          <w:tcPr>
            <w:tcW w:type="dxa" w:w="1800"/>
          </w:tcPr>
          <w:p>
            <w:r/>
          </w:p>
        </w:tc>
        <w:tc>
          <w:tcPr>
            <w:tcW w:type="dxa" w:w="4320"/>
          </w:tcPr>
          <w:p>
            <w:r>
              <w:rPr>
                <w:sz w:val="20"/>
              </w:rPr>
              <w:t>Total population age 35-39</w:t>
            </w:r>
          </w:p>
        </w:tc>
      </w:tr>
      <w:tr>
        <w:tc>
          <w:tcPr>
            <w:tcW w:type="dxa" w:w="2160"/>
          </w:tcPr>
          <w:p>
            <w:r>
              <w:t>58. Female35to39</w:t>
            </w:r>
          </w:p>
        </w:tc>
        <w:tc>
          <w:tcPr>
            <w:tcW w:type="dxa" w:w="1800"/>
          </w:tcPr>
          <w:p>
            <w:r>
              <w:t>numeric(9,0)</w:t>
            </w:r>
          </w:p>
        </w:tc>
        <w:tc>
          <w:tcPr>
            <w:tcW w:type="dxa" w:w="1800"/>
          </w:tcPr>
          <w:p>
            <w:r/>
          </w:p>
        </w:tc>
        <w:tc>
          <w:tcPr>
            <w:tcW w:type="dxa" w:w="4320"/>
          </w:tcPr>
          <w:p>
            <w:r>
              <w:rPr>
                <w:sz w:val="20"/>
              </w:rPr>
              <w:t>Female population age 35-39</w:t>
            </w:r>
          </w:p>
        </w:tc>
      </w:tr>
      <w:tr>
        <w:tc>
          <w:tcPr>
            <w:tcW w:type="dxa" w:w="2160"/>
          </w:tcPr>
          <w:p>
            <w:r>
              <w:t>59. Male35to39</w:t>
            </w:r>
          </w:p>
        </w:tc>
        <w:tc>
          <w:tcPr>
            <w:tcW w:type="dxa" w:w="1800"/>
          </w:tcPr>
          <w:p>
            <w:r>
              <w:t>numeric(9,0)</w:t>
            </w:r>
          </w:p>
        </w:tc>
        <w:tc>
          <w:tcPr>
            <w:tcW w:type="dxa" w:w="1800"/>
          </w:tcPr>
          <w:p>
            <w:r/>
          </w:p>
        </w:tc>
        <w:tc>
          <w:tcPr>
            <w:tcW w:type="dxa" w:w="4320"/>
          </w:tcPr>
          <w:p>
            <w:r>
              <w:rPr>
                <w:sz w:val="20"/>
              </w:rPr>
              <w:t>Male population age 35-39</w:t>
            </w:r>
          </w:p>
        </w:tc>
      </w:tr>
      <w:tr>
        <w:tc>
          <w:tcPr>
            <w:tcW w:type="dxa" w:w="2160"/>
          </w:tcPr>
          <w:p>
            <w:r>
              <w:t>60. Total40to44</w:t>
            </w:r>
          </w:p>
        </w:tc>
        <w:tc>
          <w:tcPr>
            <w:tcW w:type="dxa" w:w="1800"/>
          </w:tcPr>
          <w:p>
            <w:r>
              <w:t>numeric(9,0)</w:t>
            </w:r>
          </w:p>
        </w:tc>
        <w:tc>
          <w:tcPr>
            <w:tcW w:type="dxa" w:w="1800"/>
          </w:tcPr>
          <w:p>
            <w:r/>
          </w:p>
        </w:tc>
        <w:tc>
          <w:tcPr>
            <w:tcW w:type="dxa" w:w="4320"/>
          </w:tcPr>
          <w:p>
            <w:r>
              <w:rPr>
                <w:sz w:val="20"/>
              </w:rPr>
              <w:t>Total population age 40-44</w:t>
            </w:r>
          </w:p>
        </w:tc>
      </w:tr>
      <w:tr>
        <w:tc>
          <w:tcPr>
            <w:tcW w:type="dxa" w:w="2160"/>
          </w:tcPr>
          <w:p>
            <w:r>
              <w:t>61. Female40to44</w:t>
            </w:r>
          </w:p>
        </w:tc>
        <w:tc>
          <w:tcPr>
            <w:tcW w:type="dxa" w:w="1800"/>
          </w:tcPr>
          <w:p>
            <w:r>
              <w:t>numeric(9,0)</w:t>
            </w:r>
          </w:p>
        </w:tc>
        <w:tc>
          <w:tcPr>
            <w:tcW w:type="dxa" w:w="1800"/>
          </w:tcPr>
          <w:p>
            <w:r/>
          </w:p>
        </w:tc>
        <w:tc>
          <w:tcPr>
            <w:tcW w:type="dxa" w:w="4320"/>
          </w:tcPr>
          <w:p>
            <w:r>
              <w:rPr>
                <w:sz w:val="20"/>
              </w:rPr>
              <w:t>Female population age 40-44</w:t>
            </w:r>
          </w:p>
        </w:tc>
      </w:tr>
      <w:tr>
        <w:tc>
          <w:tcPr>
            <w:tcW w:type="dxa" w:w="2160"/>
          </w:tcPr>
          <w:p>
            <w:r>
              <w:t>62. Male40to44</w:t>
            </w:r>
          </w:p>
        </w:tc>
        <w:tc>
          <w:tcPr>
            <w:tcW w:type="dxa" w:w="1800"/>
          </w:tcPr>
          <w:p>
            <w:r>
              <w:t>numeric(9,0)</w:t>
            </w:r>
          </w:p>
        </w:tc>
        <w:tc>
          <w:tcPr>
            <w:tcW w:type="dxa" w:w="1800"/>
          </w:tcPr>
          <w:p>
            <w:r/>
          </w:p>
        </w:tc>
        <w:tc>
          <w:tcPr>
            <w:tcW w:type="dxa" w:w="4320"/>
          </w:tcPr>
          <w:p>
            <w:r>
              <w:rPr>
                <w:sz w:val="20"/>
              </w:rPr>
              <w:t>Male population age 40-44</w:t>
            </w:r>
          </w:p>
        </w:tc>
      </w:tr>
      <w:tr>
        <w:tc>
          <w:tcPr>
            <w:tcW w:type="dxa" w:w="2160"/>
          </w:tcPr>
          <w:p>
            <w:r>
              <w:t>63. Total45to54</w:t>
            </w:r>
          </w:p>
        </w:tc>
        <w:tc>
          <w:tcPr>
            <w:tcW w:type="dxa" w:w="1800"/>
          </w:tcPr>
          <w:p>
            <w:r>
              <w:t>numeric(9,0)</w:t>
            </w:r>
          </w:p>
        </w:tc>
        <w:tc>
          <w:tcPr>
            <w:tcW w:type="dxa" w:w="1800"/>
          </w:tcPr>
          <w:p>
            <w:r/>
          </w:p>
        </w:tc>
        <w:tc>
          <w:tcPr>
            <w:tcW w:type="dxa" w:w="4320"/>
          </w:tcPr>
          <w:p>
            <w:r>
              <w:rPr>
                <w:sz w:val="20"/>
              </w:rPr>
              <w:t>Total population age 45-54</w:t>
            </w:r>
          </w:p>
        </w:tc>
      </w:tr>
      <w:tr>
        <w:tc>
          <w:tcPr>
            <w:tcW w:type="dxa" w:w="2160"/>
          </w:tcPr>
          <w:p>
            <w:r>
              <w:t>64. Female45to54</w:t>
            </w:r>
          </w:p>
        </w:tc>
        <w:tc>
          <w:tcPr>
            <w:tcW w:type="dxa" w:w="1800"/>
          </w:tcPr>
          <w:p>
            <w:r>
              <w:t>numeric(9,0)</w:t>
            </w:r>
          </w:p>
        </w:tc>
        <w:tc>
          <w:tcPr>
            <w:tcW w:type="dxa" w:w="1800"/>
          </w:tcPr>
          <w:p>
            <w:r/>
          </w:p>
        </w:tc>
        <w:tc>
          <w:tcPr>
            <w:tcW w:type="dxa" w:w="4320"/>
          </w:tcPr>
          <w:p>
            <w:r>
              <w:rPr>
                <w:sz w:val="20"/>
              </w:rPr>
              <w:t>Female population age 45-54</w:t>
            </w:r>
          </w:p>
        </w:tc>
      </w:tr>
      <w:tr>
        <w:tc>
          <w:tcPr>
            <w:tcW w:type="dxa" w:w="2160"/>
          </w:tcPr>
          <w:p>
            <w:r>
              <w:t>65. Male45to54</w:t>
            </w:r>
          </w:p>
        </w:tc>
        <w:tc>
          <w:tcPr>
            <w:tcW w:type="dxa" w:w="1800"/>
          </w:tcPr>
          <w:p>
            <w:r>
              <w:t>numeric(9,0)</w:t>
            </w:r>
          </w:p>
        </w:tc>
        <w:tc>
          <w:tcPr>
            <w:tcW w:type="dxa" w:w="1800"/>
          </w:tcPr>
          <w:p>
            <w:r/>
          </w:p>
        </w:tc>
        <w:tc>
          <w:tcPr>
            <w:tcW w:type="dxa" w:w="4320"/>
          </w:tcPr>
          <w:p>
            <w:r>
              <w:rPr>
                <w:sz w:val="20"/>
              </w:rPr>
              <w:t>Female population age 45-54</w:t>
            </w:r>
          </w:p>
        </w:tc>
      </w:tr>
      <w:tr>
        <w:tc>
          <w:tcPr>
            <w:tcW w:type="dxa" w:w="2160"/>
          </w:tcPr>
          <w:p>
            <w:r>
              <w:t>66. Total45to49</w:t>
            </w:r>
          </w:p>
        </w:tc>
        <w:tc>
          <w:tcPr>
            <w:tcW w:type="dxa" w:w="1800"/>
          </w:tcPr>
          <w:p>
            <w:r>
              <w:t>numeric(9,0)</w:t>
            </w:r>
          </w:p>
        </w:tc>
        <w:tc>
          <w:tcPr>
            <w:tcW w:type="dxa" w:w="1800"/>
          </w:tcPr>
          <w:p>
            <w:r/>
          </w:p>
        </w:tc>
        <w:tc>
          <w:tcPr>
            <w:tcW w:type="dxa" w:w="4320"/>
          </w:tcPr>
          <w:p>
            <w:r>
              <w:rPr>
                <w:sz w:val="20"/>
              </w:rPr>
              <w:t>Total population age 45-49</w:t>
            </w:r>
          </w:p>
        </w:tc>
      </w:tr>
      <w:tr>
        <w:tc>
          <w:tcPr>
            <w:tcW w:type="dxa" w:w="2160"/>
          </w:tcPr>
          <w:p>
            <w:r>
              <w:t>67. Female45to49</w:t>
            </w:r>
          </w:p>
        </w:tc>
        <w:tc>
          <w:tcPr>
            <w:tcW w:type="dxa" w:w="1800"/>
          </w:tcPr>
          <w:p>
            <w:r>
              <w:t>numeric(9,0)</w:t>
            </w:r>
          </w:p>
        </w:tc>
        <w:tc>
          <w:tcPr>
            <w:tcW w:type="dxa" w:w="1800"/>
          </w:tcPr>
          <w:p>
            <w:r/>
          </w:p>
        </w:tc>
        <w:tc>
          <w:tcPr>
            <w:tcW w:type="dxa" w:w="4320"/>
          </w:tcPr>
          <w:p>
            <w:r>
              <w:rPr>
                <w:sz w:val="20"/>
              </w:rPr>
              <w:t>Female population age 45-49</w:t>
            </w:r>
          </w:p>
        </w:tc>
      </w:tr>
      <w:tr>
        <w:tc>
          <w:tcPr>
            <w:tcW w:type="dxa" w:w="2160"/>
          </w:tcPr>
          <w:p>
            <w:r>
              <w:t>68. Male45to49</w:t>
            </w:r>
          </w:p>
        </w:tc>
        <w:tc>
          <w:tcPr>
            <w:tcW w:type="dxa" w:w="1800"/>
          </w:tcPr>
          <w:p>
            <w:r>
              <w:t>numeric(9,0)</w:t>
            </w:r>
          </w:p>
        </w:tc>
        <w:tc>
          <w:tcPr>
            <w:tcW w:type="dxa" w:w="1800"/>
          </w:tcPr>
          <w:p>
            <w:r/>
          </w:p>
        </w:tc>
        <w:tc>
          <w:tcPr>
            <w:tcW w:type="dxa" w:w="4320"/>
          </w:tcPr>
          <w:p>
            <w:r>
              <w:rPr>
                <w:sz w:val="20"/>
              </w:rPr>
              <w:t>Male population age 45-49</w:t>
            </w:r>
          </w:p>
        </w:tc>
      </w:tr>
      <w:tr>
        <w:tc>
          <w:tcPr>
            <w:tcW w:type="dxa" w:w="2160"/>
          </w:tcPr>
          <w:p>
            <w:r>
              <w:t>69. Total50to54</w:t>
            </w:r>
          </w:p>
        </w:tc>
        <w:tc>
          <w:tcPr>
            <w:tcW w:type="dxa" w:w="1800"/>
          </w:tcPr>
          <w:p>
            <w:r>
              <w:t>numeric(9,0)</w:t>
            </w:r>
          </w:p>
        </w:tc>
        <w:tc>
          <w:tcPr>
            <w:tcW w:type="dxa" w:w="1800"/>
          </w:tcPr>
          <w:p>
            <w:r/>
          </w:p>
        </w:tc>
        <w:tc>
          <w:tcPr>
            <w:tcW w:type="dxa" w:w="4320"/>
          </w:tcPr>
          <w:p>
            <w:r>
              <w:rPr>
                <w:sz w:val="20"/>
              </w:rPr>
              <w:t>Total population age 50-54</w:t>
            </w:r>
          </w:p>
        </w:tc>
      </w:tr>
      <w:tr>
        <w:tc>
          <w:tcPr>
            <w:tcW w:type="dxa" w:w="2160"/>
          </w:tcPr>
          <w:p>
            <w:r>
              <w:t>70. Female50to54</w:t>
            </w:r>
          </w:p>
        </w:tc>
        <w:tc>
          <w:tcPr>
            <w:tcW w:type="dxa" w:w="1800"/>
          </w:tcPr>
          <w:p>
            <w:r>
              <w:t>numeric(9,0)</w:t>
            </w:r>
          </w:p>
        </w:tc>
        <w:tc>
          <w:tcPr>
            <w:tcW w:type="dxa" w:w="1800"/>
          </w:tcPr>
          <w:p>
            <w:r/>
          </w:p>
        </w:tc>
        <w:tc>
          <w:tcPr>
            <w:tcW w:type="dxa" w:w="4320"/>
          </w:tcPr>
          <w:p>
            <w:r>
              <w:rPr>
                <w:sz w:val="20"/>
              </w:rPr>
              <w:t>Female population age 50-54</w:t>
            </w:r>
          </w:p>
        </w:tc>
      </w:tr>
      <w:tr>
        <w:tc>
          <w:tcPr>
            <w:tcW w:type="dxa" w:w="2160"/>
          </w:tcPr>
          <w:p>
            <w:r>
              <w:t>71. Male50to54</w:t>
            </w:r>
          </w:p>
        </w:tc>
        <w:tc>
          <w:tcPr>
            <w:tcW w:type="dxa" w:w="1800"/>
          </w:tcPr>
          <w:p>
            <w:r>
              <w:t>numeric(9,0)</w:t>
            </w:r>
          </w:p>
        </w:tc>
        <w:tc>
          <w:tcPr>
            <w:tcW w:type="dxa" w:w="1800"/>
          </w:tcPr>
          <w:p>
            <w:r/>
          </w:p>
        </w:tc>
        <w:tc>
          <w:tcPr>
            <w:tcW w:type="dxa" w:w="4320"/>
          </w:tcPr>
          <w:p>
            <w:r>
              <w:rPr>
                <w:sz w:val="20"/>
              </w:rPr>
              <w:t>Female population age 50-54</w:t>
            </w:r>
          </w:p>
        </w:tc>
      </w:tr>
      <w:tr>
        <w:tc>
          <w:tcPr>
            <w:tcW w:type="dxa" w:w="2160"/>
          </w:tcPr>
          <w:p>
            <w:r>
              <w:t>72. Total55to59</w:t>
            </w:r>
          </w:p>
        </w:tc>
        <w:tc>
          <w:tcPr>
            <w:tcW w:type="dxa" w:w="1800"/>
          </w:tcPr>
          <w:p>
            <w:r>
              <w:t>numeric(9,0)</w:t>
            </w:r>
          </w:p>
        </w:tc>
        <w:tc>
          <w:tcPr>
            <w:tcW w:type="dxa" w:w="1800"/>
          </w:tcPr>
          <w:p>
            <w:r/>
          </w:p>
        </w:tc>
        <w:tc>
          <w:tcPr>
            <w:tcW w:type="dxa" w:w="4320"/>
          </w:tcPr>
          <w:p>
            <w:r>
              <w:rPr>
                <w:sz w:val="20"/>
              </w:rPr>
              <w:t>Total population age 55-59</w:t>
            </w:r>
          </w:p>
        </w:tc>
      </w:tr>
      <w:tr>
        <w:tc>
          <w:tcPr>
            <w:tcW w:type="dxa" w:w="2160"/>
          </w:tcPr>
          <w:p>
            <w:r>
              <w:t>73. Female55to59</w:t>
            </w:r>
          </w:p>
        </w:tc>
        <w:tc>
          <w:tcPr>
            <w:tcW w:type="dxa" w:w="1800"/>
          </w:tcPr>
          <w:p>
            <w:r>
              <w:t>numeric(9,0)</w:t>
            </w:r>
          </w:p>
        </w:tc>
        <w:tc>
          <w:tcPr>
            <w:tcW w:type="dxa" w:w="1800"/>
          </w:tcPr>
          <w:p>
            <w:r/>
          </w:p>
        </w:tc>
        <w:tc>
          <w:tcPr>
            <w:tcW w:type="dxa" w:w="4320"/>
          </w:tcPr>
          <w:p>
            <w:r>
              <w:rPr>
                <w:sz w:val="20"/>
              </w:rPr>
              <w:t>Female population age 55-59</w:t>
            </w:r>
          </w:p>
        </w:tc>
      </w:tr>
      <w:tr>
        <w:tc>
          <w:tcPr>
            <w:tcW w:type="dxa" w:w="2160"/>
          </w:tcPr>
          <w:p>
            <w:r>
              <w:t>74. Male55to59</w:t>
            </w:r>
          </w:p>
        </w:tc>
        <w:tc>
          <w:tcPr>
            <w:tcW w:type="dxa" w:w="1800"/>
          </w:tcPr>
          <w:p>
            <w:r>
              <w:t>numeric(9,0)</w:t>
            </w:r>
          </w:p>
        </w:tc>
        <w:tc>
          <w:tcPr>
            <w:tcW w:type="dxa" w:w="1800"/>
          </w:tcPr>
          <w:p>
            <w:r/>
          </w:p>
        </w:tc>
        <w:tc>
          <w:tcPr>
            <w:tcW w:type="dxa" w:w="4320"/>
          </w:tcPr>
          <w:p>
            <w:r>
              <w:rPr>
                <w:sz w:val="20"/>
              </w:rPr>
              <w:t>Male population age 55-59</w:t>
            </w:r>
          </w:p>
        </w:tc>
      </w:tr>
      <w:tr>
        <w:tc>
          <w:tcPr>
            <w:tcW w:type="dxa" w:w="2160"/>
          </w:tcPr>
          <w:p>
            <w:r>
              <w:t>75. Total60to64</w:t>
            </w:r>
          </w:p>
        </w:tc>
        <w:tc>
          <w:tcPr>
            <w:tcW w:type="dxa" w:w="1800"/>
          </w:tcPr>
          <w:p>
            <w:r>
              <w:t>numeric(9,0)</w:t>
            </w:r>
          </w:p>
        </w:tc>
        <w:tc>
          <w:tcPr>
            <w:tcW w:type="dxa" w:w="1800"/>
          </w:tcPr>
          <w:p>
            <w:r/>
          </w:p>
        </w:tc>
        <w:tc>
          <w:tcPr>
            <w:tcW w:type="dxa" w:w="4320"/>
          </w:tcPr>
          <w:p>
            <w:r>
              <w:rPr>
                <w:sz w:val="20"/>
              </w:rPr>
              <w:t>Total population age 60-64</w:t>
            </w:r>
          </w:p>
        </w:tc>
      </w:tr>
      <w:tr>
        <w:tc>
          <w:tcPr>
            <w:tcW w:type="dxa" w:w="2160"/>
          </w:tcPr>
          <w:p>
            <w:r>
              <w:t>76. Female60to64</w:t>
            </w:r>
          </w:p>
        </w:tc>
        <w:tc>
          <w:tcPr>
            <w:tcW w:type="dxa" w:w="1800"/>
          </w:tcPr>
          <w:p>
            <w:r>
              <w:t>numeric(9,0)</w:t>
            </w:r>
          </w:p>
        </w:tc>
        <w:tc>
          <w:tcPr>
            <w:tcW w:type="dxa" w:w="1800"/>
          </w:tcPr>
          <w:p>
            <w:r/>
          </w:p>
        </w:tc>
        <w:tc>
          <w:tcPr>
            <w:tcW w:type="dxa" w:w="4320"/>
          </w:tcPr>
          <w:p>
            <w:r>
              <w:rPr>
                <w:sz w:val="20"/>
              </w:rPr>
              <w:t>Female population age 60-64</w:t>
            </w:r>
          </w:p>
        </w:tc>
      </w:tr>
      <w:tr>
        <w:tc>
          <w:tcPr>
            <w:tcW w:type="dxa" w:w="2160"/>
          </w:tcPr>
          <w:p>
            <w:r>
              <w:t>77. Male60to64</w:t>
            </w:r>
          </w:p>
        </w:tc>
        <w:tc>
          <w:tcPr>
            <w:tcW w:type="dxa" w:w="1800"/>
          </w:tcPr>
          <w:p>
            <w:r>
              <w:t>numeric(9,0)</w:t>
            </w:r>
          </w:p>
        </w:tc>
        <w:tc>
          <w:tcPr>
            <w:tcW w:type="dxa" w:w="1800"/>
          </w:tcPr>
          <w:p>
            <w:r/>
          </w:p>
        </w:tc>
        <w:tc>
          <w:tcPr>
            <w:tcW w:type="dxa" w:w="4320"/>
          </w:tcPr>
          <w:p>
            <w:r>
              <w:rPr>
                <w:sz w:val="20"/>
              </w:rPr>
              <w:t>Male population age 60-64</w:t>
            </w:r>
          </w:p>
        </w:tc>
      </w:tr>
      <w:tr>
        <w:tc>
          <w:tcPr>
            <w:tcW w:type="dxa" w:w="2160"/>
          </w:tcPr>
          <w:p>
            <w:r>
              <w:t>78. Total60to61</w:t>
            </w:r>
          </w:p>
        </w:tc>
        <w:tc>
          <w:tcPr>
            <w:tcW w:type="dxa" w:w="1800"/>
          </w:tcPr>
          <w:p>
            <w:r>
              <w:t>numeric(9,0)</w:t>
            </w:r>
          </w:p>
        </w:tc>
        <w:tc>
          <w:tcPr>
            <w:tcW w:type="dxa" w:w="1800"/>
          </w:tcPr>
          <w:p>
            <w:r/>
          </w:p>
        </w:tc>
        <w:tc>
          <w:tcPr>
            <w:tcW w:type="dxa" w:w="4320"/>
          </w:tcPr>
          <w:p>
            <w:r>
              <w:rPr>
                <w:sz w:val="20"/>
              </w:rPr>
              <w:t>Total population age 60-61</w:t>
            </w:r>
          </w:p>
        </w:tc>
      </w:tr>
      <w:tr>
        <w:tc>
          <w:tcPr>
            <w:tcW w:type="dxa" w:w="2160"/>
          </w:tcPr>
          <w:p>
            <w:r>
              <w:t>79. Female60to61</w:t>
            </w:r>
          </w:p>
        </w:tc>
        <w:tc>
          <w:tcPr>
            <w:tcW w:type="dxa" w:w="1800"/>
          </w:tcPr>
          <w:p>
            <w:r>
              <w:t>numeric(9,0)</w:t>
            </w:r>
          </w:p>
        </w:tc>
        <w:tc>
          <w:tcPr>
            <w:tcW w:type="dxa" w:w="1800"/>
          </w:tcPr>
          <w:p>
            <w:r/>
          </w:p>
        </w:tc>
        <w:tc>
          <w:tcPr>
            <w:tcW w:type="dxa" w:w="4320"/>
          </w:tcPr>
          <w:p>
            <w:r>
              <w:rPr>
                <w:sz w:val="20"/>
              </w:rPr>
              <w:t>Female population age 60-61</w:t>
            </w:r>
          </w:p>
        </w:tc>
      </w:tr>
      <w:tr>
        <w:tc>
          <w:tcPr>
            <w:tcW w:type="dxa" w:w="2160"/>
          </w:tcPr>
          <w:p>
            <w:r>
              <w:t>80. Male60to61</w:t>
            </w:r>
          </w:p>
        </w:tc>
        <w:tc>
          <w:tcPr>
            <w:tcW w:type="dxa" w:w="1800"/>
          </w:tcPr>
          <w:p>
            <w:r>
              <w:t>numeric(9,0)</w:t>
            </w:r>
          </w:p>
        </w:tc>
        <w:tc>
          <w:tcPr>
            <w:tcW w:type="dxa" w:w="1800"/>
          </w:tcPr>
          <w:p>
            <w:r/>
          </w:p>
        </w:tc>
        <w:tc>
          <w:tcPr>
            <w:tcW w:type="dxa" w:w="4320"/>
          </w:tcPr>
          <w:p>
            <w:r>
              <w:rPr>
                <w:sz w:val="20"/>
              </w:rPr>
              <w:t>Male population age 60-61</w:t>
            </w:r>
          </w:p>
        </w:tc>
      </w:tr>
      <w:tr>
        <w:tc>
          <w:tcPr>
            <w:tcW w:type="dxa" w:w="2160"/>
          </w:tcPr>
          <w:p>
            <w:r>
              <w:t>81. Total62to64</w:t>
            </w:r>
          </w:p>
        </w:tc>
        <w:tc>
          <w:tcPr>
            <w:tcW w:type="dxa" w:w="1800"/>
          </w:tcPr>
          <w:p>
            <w:r>
              <w:t>numeric(9,0)</w:t>
            </w:r>
          </w:p>
        </w:tc>
        <w:tc>
          <w:tcPr>
            <w:tcW w:type="dxa" w:w="1800"/>
          </w:tcPr>
          <w:p>
            <w:r/>
          </w:p>
        </w:tc>
        <w:tc>
          <w:tcPr>
            <w:tcW w:type="dxa" w:w="4320"/>
          </w:tcPr>
          <w:p>
            <w:r>
              <w:rPr>
                <w:sz w:val="20"/>
              </w:rPr>
              <w:t>Total population age 62-64</w:t>
            </w:r>
          </w:p>
        </w:tc>
      </w:tr>
      <w:tr>
        <w:tc>
          <w:tcPr>
            <w:tcW w:type="dxa" w:w="2160"/>
          </w:tcPr>
          <w:p>
            <w:r>
              <w:t>82. Female62to64</w:t>
            </w:r>
          </w:p>
        </w:tc>
        <w:tc>
          <w:tcPr>
            <w:tcW w:type="dxa" w:w="1800"/>
          </w:tcPr>
          <w:p>
            <w:r>
              <w:t>numeric(9,0)</w:t>
            </w:r>
          </w:p>
        </w:tc>
        <w:tc>
          <w:tcPr>
            <w:tcW w:type="dxa" w:w="1800"/>
          </w:tcPr>
          <w:p>
            <w:r/>
          </w:p>
        </w:tc>
        <w:tc>
          <w:tcPr>
            <w:tcW w:type="dxa" w:w="4320"/>
          </w:tcPr>
          <w:p>
            <w:r>
              <w:rPr>
                <w:sz w:val="20"/>
              </w:rPr>
              <w:t>Female population age 62-64</w:t>
            </w:r>
          </w:p>
        </w:tc>
      </w:tr>
      <w:tr>
        <w:tc>
          <w:tcPr>
            <w:tcW w:type="dxa" w:w="2160"/>
          </w:tcPr>
          <w:p>
            <w:r>
              <w:t>83. Male62to64</w:t>
            </w:r>
          </w:p>
        </w:tc>
        <w:tc>
          <w:tcPr>
            <w:tcW w:type="dxa" w:w="1800"/>
          </w:tcPr>
          <w:p>
            <w:r>
              <w:t>numeric(9,0)</w:t>
            </w:r>
          </w:p>
        </w:tc>
        <w:tc>
          <w:tcPr>
            <w:tcW w:type="dxa" w:w="1800"/>
          </w:tcPr>
          <w:p>
            <w:r/>
          </w:p>
        </w:tc>
        <w:tc>
          <w:tcPr>
            <w:tcW w:type="dxa" w:w="4320"/>
          </w:tcPr>
          <w:p>
            <w:r>
              <w:rPr>
                <w:sz w:val="20"/>
              </w:rPr>
              <w:t>Male population age 62-64</w:t>
            </w:r>
          </w:p>
        </w:tc>
      </w:tr>
      <w:tr>
        <w:tc>
          <w:tcPr>
            <w:tcW w:type="dxa" w:w="2160"/>
          </w:tcPr>
          <w:p>
            <w:r>
              <w:t>84. Total65to69</w:t>
            </w:r>
          </w:p>
        </w:tc>
        <w:tc>
          <w:tcPr>
            <w:tcW w:type="dxa" w:w="1800"/>
          </w:tcPr>
          <w:p>
            <w:r>
              <w:t>numeric(9,0)</w:t>
            </w:r>
          </w:p>
        </w:tc>
        <w:tc>
          <w:tcPr>
            <w:tcW w:type="dxa" w:w="1800"/>
          </w:tcPr>
          <w:p>
            <w:r/>
          </w:p>
        </w:tc>
        <w:tc>
          <w:tcPr>
            <w:tcW w:type="dxa" w:w="4320"/>
          </w:tcPr>
          <w:p>
            <w:r>
              <w:rPr>
                <w:sz w:val="20"/>
              </w:rPr>
              <w:t>Total population age 65-74</w:t>
            </w:r>
          </w:p>
        </w:tc>
      </w:tr>
      <w:tr>
        <w:tc>
          <w:tcPr>
            <w:tcW w:type="dxa" w:w="2160"/>
          </w:tcPr>
          <w:p>
            <w:r>
              <w:t>85. Female65to69</w:t>
            </w:r>
          </w:p>
        </w:tc>
        <w:tc>
          <w:tcPr>
            <w:tcW w:type="dxa" w:w="1800"/>
          </w:tcPr>
          <w:p>
            <w:r>
              <w:t>numeric(9,0)</w:t>
            </w:r>
          </w:p>
        </w:tc>
        <w:tc>
          <w:tcPr>
            <w:tcW w:type="dxa" w:w="1800"/>
          </w:tcPr>
          <w:p>
            <w:r/>
          </w:p>
        </w:tc>
        <w:tc>
          <w:tcPr>
            <w:tcW w:type="dxa" w:w="4320"/>
          </w:tcPr>
          <w:p>
            <w:r>
              <w:rPr>
                <w:sz w:val="20"/>
              </w:rPr>
              <w:t>Female population age 65-74</w:t>
            </w:r>
          </w:p>
        </w:tc>
      </w:tr>
      <w:tr>
        <w:tc>
          <w:tcPr>
            <w:tcW w:type="dxa" w:w="2160"/>
          </w:tcPr>
          <w:p>
            <w:r>
              <w:t>86. Male65to69</w:t>
            </w:r>
          </w:p>
        </w:tc>
        <w:tc>
          <w:tcPr>
            <w:tcW w:type="dxa" w:w="1800"/>
          </w:tcPr>
          <w:p>
            <w:r>
              <w:t>numeric(9,0)</w:t>
            </w:r>
          </w:p>
        </w:tc>
        <w:tc>
          <w:tcPr>
            <w:tcW w:type="dxa" w:w="1800"/>
          </w:tcPr>
          <w:p>
            <w:r/>
          </w:p>
        </w:tc>
        <w:tc>
          <w:tcPr>
            <w:tcW w:type="dxa" w:w="4320"/>
          </w:tcPr>
          <w:p>
            <w:r>
              <w:rPr>
                <w:sz w:val="20"/>
              </w:rPr>
              <w:t>Male population age 65-74</w:t>
            </w:r>
          </w:p>
        </w:tc>
      </w:tr>
      <w:tr>
        <w:tc>
          <w:tcPr>
            <w:tcW w:type="dxa" w:w="2160"/>
          </w:tcPr>
          <w:p>
            <w:r>
              <w:t>87. Total65to66</w:t>
            </w:r>
          </w:p>
        </w:tc>
        <w:tc>
          <w:tcPr>
            <w:tcW w:type="dxa" w:w="1800"/>
          </w:tcPr>
          <w:p>
            <w:r>
              <w:t>numeric(9,0)</w:t>
            </w:r>
          </w:p>
        </w:tc>
        <w:tc>
          <w:tcPr>
            <w:tcW w:type="dxa" w:w="1800"/>
          </w:tcPr>
          <w:p>
            <w:r/>
          </w:p>
        </w:tc>
        <w:tc>
          <w:tcPr>
            <w:tcW w:type="dxa" w:w="4320"/>
          </w:tcPr>
          <w:p>
            <w:r>
              <w:rPr>
                <w:sz w:val="20"/>
              </w:rPr>
              <w:t>Total population age 65-66</w:t>
            </w:r>
          </w:p>
        </w:tc>
      </w:tr>
      <w:tr>
        <w:tc>
          <w:tcPr>
            <w:tcW w:type="dxa" w:w="2160"/>
          </w:tcPr>
          <w:p>
            <w:r>
              <w:t>88. Female65to66</w:t>
            </w:r>
          </w:p>
        </w:tc>
        <w:tc>
          <w:tcPr>
            <w:tcW w:type="dxa" w:w="1800"/>
          </w:tcPr>
          <w:p>
            <w:r>
              <w:t>numeric(9,0)</w:t>
            </w:r>
          </w:p>
        </w:tc>
        <w:tc>
          <w:tcPr>
            <w:tcW w:type="dxa" w:w="1800"/>
          </w:tcPr>
          <w:p>
            <w:r/>
          </w:p>
        </w:tc>
        <w:tc>
          <w:tcPr>
            <w:tcW w:type="dxa" w:w="4320"/>
          </w:tcPr>
          <w:p>
            <w:r>
              <w:rPr>
                <w:sz w:val="20"/>
              </w:rPr>
              <w:t>Female population age 65-66</w:t>
            </w:r>
          </w:p>
        </w:tc>
      </w:tr>
      <w:tr>
        <w:tc>
          <w:tcPr>
            <w:tcW w:type="dxa" w:w="2160"/>
          </w:tcPr>
          <w:p>
            <w:r>
              <w:t>89. Male65to66</w:t>
            </w:r>
          </w:p>
        </w:tc>
        <w:tc>
          <w:tcPr>
            <w:tcW w:type="dxa" w:w="1800"/>
          </w:tcPr>
          <w:p>
            <w:r>
              <w:t>numeric(9,0)</w:t>
            </w:r>
          </w:p>
        </w:tc>
        <w:tc>
          <w:tcPr>
            <w:tcW w:type="dxa" w:w="1800"/>
          </w:tcPr>
          <w:p>
            <w:r/>
          </w:p>
        </w:tc>
        <w:tc>
          <w:tcPr>
            <w:tcW w:type="dxa" w:w="4320"/>
          </w:tcPr>
          <w:p>
            <w:r>
              <w:rPr>
                <w:sz w:val="20"/>
              </w:rPr>
              <w:t>Male population age 65-66</w:t>
            </w:r>
          </w:p>
        </w:tc>
      </w:tr>
      <w:tr>
        <w:tc>
          <w:tcPr>
            <w:tcW w:type="dxa" w:w="2160"/>
          </w:tcPr>
          <w:p>
            <w:r>
              <w:t>90. Total67to69</w:t>
            </w:r>
          </w:p>
        </w:tc>
        <w:tc>
          <w:tcPr>
            <w:tcW w:type="dxa" w:w="1800"/>
          </w:tcPr>
          <w:p>
            <w:r>
              <w:t>numeric(9,0)</w:t>
            </w:r>
          </w:p>
        </w:tc>
        <w:tc>
          <w:tcPr>
            <w:tcW w:type="dxa" w:w="1800"/>
          </w:tcPr>
          <w:p>
            <w:r/>
          </w:p>
        </w:tc>
        <w:tc>
          <w:tcPr>
            <w:tcW w:type="dxa" w:w="4320"/>
          </w:tcPr>
          <w:p>
            <w:r>
              <w:rPr>
                <w:sz w:val="20"/>
              </w:rPr>
              <w:t>Total population age 67-69</w:t>
            </w:r>
          </w:p>
        </w:tc>
      </w:tr>
      <w:tr>
        <w:tc>
          <w:tcPr>
            <w:tcW w:type="dxa" w:w="2160"/>
          </w:tcPr>
          <w:p>
            <w:r>
              <w:t>91. Female67to69</w:t>
            </w:r>
          </w:p>
        </w:tc>
        <w:tc>
          <w:tcPr>
            <w:tcW w:type="dxa" w:w="1800"/>
          </w:tcPr>
          <w:p>
            <w:r>
              <w:t>numeric(9,0)</w:t>
            </w:r>
          </w:p>
        </w:tc>
        <w:tc>
          <w:tcPr>
            <w:tcW w:type="dxa" w:w="1800"/>
          </w:tcPr>
          <w:p>
            <w:r/>
          </w:p>
        </w:tc>
        <w:tc>
          <w:tcPr>
            <w:tcW w:type="dxa" w:w="4320"/>
          </w:tcPr>
          <w:p>
            <w:r>
              <w:rPr>
                <w:sz w:val="20"/>
              </w:rPr>
              <w:t>Female population age 67-69</w:t>
            </w:r>
          </w:p>
        </w:tc>
      </w:tr>
      <w:tr>
        <w:tc>
          <w:tcPr>
            <w:tcW w:type="dxa" w:w="2160"/>
          </w:tcPr>
          <w:p>
            <w:r>
              <w:t>92. Male67to69</w:t>
            </w:r>
          </w:p>
        </w:tc>
        <w:tc>
          <w:tcPr>
            <w:tcW w:type="dxa" w:w="1800"/>
          </w:tcPr>
          <w:p>
            <w:r>
              <w:t>numeric(9,0)</w:t>
            </w:r>
          </w:p>
        </w:tc>
        <w:tc>
          <w:tcPr>
            <w:tcW w:type="dxa" w:w="1800"/>
          </w:tcPr>
          <w:p>
            <w:r/>
          </w:p>
        </w:tc>
        <w:tc>
          <w:tcPr>
            <w:tcW w:type="dxa" w:w="4320"/>
          </w:tcPr>
          <w:p>
            <w:r>
              <w:rPr>
                <w:sz w:val="20"/>
              </w:rPr>
              <w:t>Male population age 67-69</w:t>
            </w:r>
          </w:p>
        </w:tc>
      </w:tr>
      <w:tr>
        <w:tc>
          <w:tcPr>
            <w:tcW w:type="dxa" w:w="2160"/>
          </w:tcPr>
          <w:p>
            <w:r>
              <w:t>93. Total70to74</w:t>
            </w:r>
          </w:p>
        </w:tc>
        <w:tc>
          <w:tcPr>
            <w:tcW w:type="dxa" w:w="1800"/>
          </w:tcPr>
          <w:p>
            <w:r>
              <w:t>numeric(9,0)</w:t>
            </w:r>
          </w:p>
        </w:tc>
        <w:tc>
          <w:tcPr>
            <w:tcW w:type="dxa" w:w="1800"/>
          </w:tcPr>
          <w:p>
            <w:r/>
          </w:p>
        </w:tc>
        <w:tc>
          <w:tcPr>
            <w:tcW w:type="dxa" w:w="4320"/>
          </w:tcPr>
          <w:p>
            <w:r>
              <w:rPr>
                <w:sz w:val="20"/>
              </w:rPr>
              <w:t>Total population age 70-74</w:t>
            </w:r>
          </w:p>
        </w:tc>
      </w:tr>
      <w:tr>
        <w:tc>
          <w:tcPr>
            <w:tcW w:type="dxa" w:w="2160"/>
          </w:tcPr>
          <w:p>
            <w:r>
              <w:t>94. Female70to74</w:t>
            </w:r>
          </w:p>
        </w:tc>
        <w:tc>
          <w:tcPr>
            <w:tcW w:type="dxa" w:w="1800"/>
          </w:tcPr>
          <w:p>
            <w:r>
              <w:t>numeric(9,0)</w:t>
            </w:r>
          </w:p>
        </w:tc>
        <w:tc>
          <w:tcPr>
            <w:tcW w:type="dxa" w:w="1800"/>
          </w:tcPr>
          <w:p>
            <w:r/>
          </w:p>
        </w:tc>
        <w:tc>
          <w:tcPr>
            <w:tcW w:type="dxa" w:w="4320"/>
          </w:tcPr>
          <w:p>
            <w:r>
              <w:rPr>
                <w:sz w:val="20"/>
              </w:rPr>
              <w:t>Female population age 70-74</w:t>
            </w:r>
          </w:p>
        </w:tc>
      </w:tr>
      <w:tr>
        <w:tc>
          <w:tcPr>
            <w:tcW w:type="dxa" w:w="2160"/>
          </w:tcPr>
          <w:p>
            <w:r>
              <w:t>95. Male70to74</w:t>
            </w:r>
          </w:p>
        </w:tc>
        <w:tc>
          <w:tcPr>
            <w:tcW w:type="dxa" w:w="1800"/>
          </w:tcPr>
          <w:p>
            <w:r>
              <w:t>numeric(9,0)</w:t>
            </w:r>
          </w:p>
        </w:tc>
        <w:tc>
          <w:tcPr>
            <w:tcW w:type="dxa" w:w="1800"/>
          </w:tcPr>
          <w:p>
            <w:r/>
          </w:p>
        </w:tc>
        <w:tc>
          <w:tcPr>
            <w:tcW w:type="dxa" w:w="4320"/>
          </w:tcPr>
          <w:p>
            <w:r>
              <w:rPr>
                <w:sz w:val="20"/>
              </w:rPr>
              <w:t>Male population age 70-74</w:t>
            </w:r>
          </w:p>
        </w:tc>
      </w:tr>
      <w:tr>
        <w:tc>
          <w:tcPr>
            <w:tcW w:type="dxa" w:w="2160"/>
          </w:tcPr>
          <w:p>
            <w:r>
              <w:t>96. Total75to84</w:t>
            </w:r>
          </w:p>
        </w:tc>
        <w:tc>
          <w:tcPr>
            <w:tcW w:type="dxa" w:w="1800"/>
          </w:tcPr>
          <w:p>
            <w:r>
              <w:t>numeric(9,0)</w:t>
            </w:r>
          </w:p>
        </w:tc>
        <w:tc>
          <w:tcPr>
            <w:tcW w:type="dxa" w:w="1800"/>
          </w:tcPr>
          <w:p>
            <w:r/>
          </w:p>
        </w:tc>
        <w:tc>
          <w:tcPr>
            <w:tcW w:type="dxa" w:w="4320"/>
          </w:tcPr>
          <w:p>
            <w:r>
              <w:rPr>
                <w:sz w:val="20"/>
              </w:rPr>
              <w:t>Total population age 75-84</w:t>
            </w:r>
          </w:p>
        </w:tc>
      </w:tr>
      <w:tr>
        <w:tc>
          <w:tcPr>
            <w:tcW w:type="dxa" w:w="2160"/>
          </w:tcPr>
          <w:p>
            <w:r>
              <w:t>97. Female75to84</w:t>
            </w:r>
          </w:p>
        </w:tc>
        <w:tc>
          <w:tcPr>
            <w:tcW w:type="dxa" w:w="1800"/>
          </w:tcPr>
          <w:p>
            <w:r>
              <w:t>numeric(9,0)</w:t>
            </w:r>
          </w:p>
        </w:tc>
        <w:tc>
          <w:tcPr>
            <w:tcW w:type="dxa" w:w="1800"/>
          </w:tcPr>
          <w:p>
            <w:r/>
          </w:p>
        </w:tc>
        <w:tc>
          <w:tcPr>
            <w:tcW w:type="dxa" w:w="4320"/>
          </w:tcPr>
          <w:p>
            <w:r>
              <w:rPr>
                <w:sz w:val="20"/>
              </w:rPr>
              <w:t>Female population age 75-84</w:t>
            </w:r>
          </w:p>
        </w:tc>
      </w:tr>
      <w:tr>
        <w:tc>
          <w:tcPr>
            <w:tcW w:type="dxa" w:w="2160"/>
          </w:tcPr>
          <w:p>
            <w:r>
              <w:t>98. Male75to84</w:t>
            </w:r>
          </w:p>
        </w:tc>
        <w:tc>
          <w:tcPr>
            <w:tcW w:type="dxa" w:w="1800"/>
          </w:tcPr>
          <w:p>
            <w:r>
              <w:t>numeric(9,0)</w:t>
            </w:r>
          </w:p>
        </w:tc>
        <w:tc>
          <w:tcPr>
            <w:tcW w:type="dxa" w:w="1800"/>
          </w:tcPr>
          <w:p>
            <w:r/>
          </w:p>
        </w:tc>
        <w:tc>
          <w:tcPr>
            <w:tcW w:type="dxa" w:w="4320"/>
          </w:tcPr>
          <w:p>
            <w:r>
              <w:rPr>
                <w:sz w:val="20"/>
              </w:rPr>
              <w:t>Male population age 75-84</w:t>
            </w:r>
          </w:p>
        </w:tc>
      </w:tr>
      <w:tr>
        <w:tc>
          <w:tcPr>
            <w:tcW w:type="dxa" w:w="2160"/>
          </w:tcPr>
          <w:p>
            <w:r>
              <w:t>99. Total75to79</w:t>
            </w:r>
          </w:p>
        </w:tc>
        <w:tc>
          <w:tcPr>
            <w:tcW w:type="dxa" w:w="1800"/>
          </w:tcPr>
          <w:p>
            <w:r>
              <w:t>numeric(9,0)</w:t>
            </w:r>
          </w:p>
        </w:tc>
        <w:tc>
          <w:tcPr>
            <w:tcW w:type="dxa" w:w="1800"/>
          </w:tcPr>
          <w:p>
            <w:r/>
          </w:p>
        </w:tc>
        <w:tc>
          <w:tcPr>
            <w:tcW w:type="dxa" w:w="4320"/>
          </w:tcPr>
          <w:p>
            <w:r>
              <w:rPr>
                <w:sz w:val="20"/>
              </w:rPr>
              <w:t>Total population age 75-79</w:t>
            </w:r>
          </w:p>
        </w:tc>
      </w:tr>
      <w:tr>
        <w:tc>
          <w:tcPr>
            <w:tcW w:type="dxa" w:w="2160"/>
          </w:tcPr>
          <w:p>
            <w:r>
              <w:t>100. Female75to79</w:t>
            </w:r>
          </w:p>
        </w:tc>
        <w:tc>
          <w:tcPr>
            <w:tcW w:type="dxa" w:w="1800"/>
          </w:tcPr>
          <w:p>
            <w:r>
              <w:t>numeric(9,0)</w:t>
            </w:r>
          </w:p>
        </w:tc>
        <w:tc>
          <w:tcPr>
            <w:tcW w:type="dxa" w:w="1800"/>
          </w:tcPr>
          <w:p>
            <w:r/>
          </w:p>
        </w:tc>
        <w:tc>
          <w:tcPr>
            <w:tcW w:type="dxa" w:w="4320"/>
          </w:tcPr>
          <w:p>
            <w:r>
              <w:rPr>
                <w:sz w:val="20"/>
              </w:rPr>
              <w:t>Female population age 75-79</w:t>
            </w:r>
          </w:p>
        </w:tc>
      </w:tr>
      <w:tr>
        <w:tc>
          <w:tcPr>
            <w:tcW w:type="dxa" w:w="2160"/>
          </w:tcPr>
          <w:p>
            <w:r>
              <w:t>101. Male75to79</w:t>
            </w:r>
          </w:p>
        </w:tc>
        <w:tc>
          <w:tcPr>
            <w:tcW w:type="dxa" w:w="1800"/>
          </w:tcPr>
          <w:p>
            <w:r>
              <w:t>numeric(9,0)</w:t>
            </w:r>
          </w:p>
        </w:tc>
        <w:tc>
          <w:tcPr>
            <w:tcW w:type="dxa" w:w="1800"/>
          </w:tcPr>
          <w:p>
            <w:r/>
          </w:p>
        </w:tc>
        <w:tc>
          <w:tcPr>
            <w:tcW w:type="dxa" w:w="4320"/>
          </w:tcPr>
          <w:p>
            <w:r>
              <w:rPr>
                <w:sz w:val="20"/>
              </w:rPr>
              <w:t>Male population age 75-79</w:t>
            </w:r>
          </w:p>
        </w:tc>
      </w:tr>
      <w:tr>
        <w:tc>
          <w:tcPr>
            <w:tcW w:type="dxa" w:w="2160"/>
          </w:tcPr>
          <w:p>
            <w:r>
              <w:t>102. Total80to84</w:t>
            </w:r>
          </w:p>
        </w:tc>
        <w:tc>
          <w:tcPr>
            <w:tcW w:type="dxa" w:w="1800"/>
          </w:tcPr>
          <w:p>
            <w:r>
              <w:t>numeric(9,0)</w:t>
            </w:r>
          </w:p>
        </w:tc>
        <w:tc>
          <w:tcPr>
            <w:tcW w:type="dxa" w:w="1800"/>
          </w:tcPr>
          <w:p>
            <w:r/>
          </w:p>
        </w:tc>
        <w:tc>
          <w:tcPr>
            <w:tcW w:type="dxa" w:w="4320"/>
          </w:tcPr>
          <w:p>
            <w:r>
              <w:rPr>
                <w:sz w:val="20"/>
              </w:rPr>
              <w:t>Total population age 80-84</w:t>
            </w:r>
          </w:p>
        </w:tc>
      </w:tr>
      <w:tr>
        <w:tc>
          <w:tcPr>
            <w:tcW w:type="dxa" w:w="2160"/>
          </w:tcPr>
          <w:p>
            <w:r>
              <w:t>103. Female80to84</w:t>
            </w:r>
          </w:p>
        </w:tc>
        <w:tc>
          <w:tcPr>
            <w:tcW w:type="dxa" w:w="1800"/>
          </w:tcPr>
          <w:p>
            <w:r>
              <w:t>numeric(9,0)</w:t>
            </w:r>
          </w:p>
        </w:tc>
        <w:tc>
          <w:tcPr>
            <w:tcW w:type="dxa" w:w="1800"/>
          </w:tcPr>
          <w:p>
            <w:r/>
          </w:p>
        </w:tc>
        <w:tc>
          <w:tcPr>
            <w:tcW w:type="dxa" w:w="4320"/>
          </w:tcPr>
          <w:p>
            <w:r>
              <w:rPr>
                <w:sz w:val="20"/>
              </w:rPr>
              <w:t>Female population age 80-84</w:t>
            </w:r>
          </w:p>
        </w:tc>
      </w:tr>
      <w:tr>
        <w:tc>
          <w:tcPr>
            <w:tcW w:type="dxa" w:w="2160"/>
          </w:tcPr>
          <w:p>
            <w:r>
              <w:t>104. Male80to84</w:t>
            </w:r>
          </w:p>
        </w:tc>
        <w:tc>
          <w:tcPr>
            <w:tcW w:type="dxa" w:w="1800"/>
          </w:tcPr>
          <w:p>
            <w:r>
              <w:t>numeric(9,0)</w:t>
            </w:r>
          </w:p>
        </w:tc>
        <w:tc>
          <w:tcPr>
            <w:tcW w:type="dxa" w:w="1800"/>
          </w:tcPr>
          <w:p>
            <w:r/>
          </w:p>
        </w:tc>
        <w:tc>
          <w:tcPr>
            <w:tcW w:type="dxa" w:w="4320"/>
          </w:tcPr>
          <w:p>
            <w:r>
              <w:rPr>
                <w:sz w:val="20"/>
              </w:rPr>
              <w:t>Male population age 80-84</w:t>
            </w:r>
          </w:p>
        </w:tc>
      </w:tr>
      <w:tr>
        <w:tc>
          <w:tcPr>
            <w:tcW w:type="dxa" w:w="2160"/>
          </w:tcPr>
          <w:p>
            <w:r>
              <w:t>105. Total85xx</w:t>
            </w:r>
          </w:p>
        </w:tc>
        <w:tc>
          <w:tcPr>
            <w:tcW w:type="dxa" w:w="1800"/>
          </w:tcPr>
          <w:p>
            <w:r>
              <w:t>numeric(9,0)</w:t>
            </w:r>
          </w:p>
        </w:tc>
        <w:tc>
          <w:tcPr>
            <w:tcW w:type="dxa" w:w="1800"/>
          </w:tcPr>
          <w:p>
            <w:r/>
          </w:p>
        </w:tc>
        <w:tc>
          <w:tcPr>
            <w:tcW w:type="dxa" w:w="4320"/>
          </w:tcPr>
          <w:p>
            <w:r>
              <w:rPr>
                <w:sz w:val="20"/>
              </w:rPr>
              <w:t>Total population age 85 and over</w:t>
            </w:r>
          </w:p>
        </w:tc>
      </w:tr>
      <w:tr>
        <w:tc>
          <w:tcPr>
            <w:tcW w:type="dxa" w:w="2160"/>
          </w:tcPr>
          <w:p>
            <w:r>
              <w:t>106. Female85xx</w:t>
            </w:r>
          </w:p>
        </w:tc>
        <w:tc>
          <w:tcPr>
            <w:tcW w:type="dxa" w:w="1800"/>
          </w:tcPr>
          <w:p>
            <w:r>
              <w:t>numeric(9,0)</w:t>
            </w:r>
          </w:p>
        </w:tc>
        <w:tc>
          <w:tcPr>
            <w:tcW w:type="dxa" w:w="1800"/>
          </w:tcPr>
          <w:p>
            <w:r/>
          </w:p>
        </w:tc>
        <w:tc>
          <w:tcPr>
            <w:tcW w:type="dxa" w:w="4320"/>
          </w:tcPr>
          <w:p>
            <w:r>
              <w:rPr>
                <w:sz w:val="20"/>
              </w:rPr>
              <w:t>Female population age 85 and over</w:t>
            </w:r>
          </w:p>
        </w:tc>
      </w:tr>
      <w:tr>
        <w:tc>
          <w:tcPr>
            <w:tcW w:type="dxa" w:w="2160"/>
          </w:tcPr>
          <w:p>
            <w:r>
              <w:t>107. Male85xx</w:t>
            </w:r>
          </w:p>
        </w:tc>
        <w:tc>
          <w:tcPr>
            <w:tcW w:type="dxa" w:w="1800"/>
          </w:tcPr>
          <w:p>
            <w:r>
              <w:t>numeric(9,0)</w:t>
            </w:r>
          </w:p>
        </w:tc>
        <w:tc>
          <w:tcPr>
            <w:tcW w:type="dxa" w:w="1800"/>
          </w:tcPr>
          <w:p>
            <w:r/>
          </w:p>
        </w:tc>
        <w:tc>
          <w:tcPr>
            <w:tcW w:type="dxa" w:w="4320"/>
          </w:tcPr>
          <w:p>
            <w:r>
              <w:rPr>
                <w:sz w:val="20"/>
              </w:rPr>
              <w:t>Male population age 85 and over</w:t>
            </w:r>
          </w:p>
        </w:tc>
      </w:tr>
      <w:tr>
        <w:tc>
          <w:tcPr>
            <w:tcW w:type="dxa" w:w="2160"/>
          </w:tcPr>
          <w:p>
            <w:r>
              <w:t>108. Total18xx</w:t>
            </w:r>
          </w:p>
        </w:tc>
        <w:tc>
          <w:tcPr>
            <w:tcW w:type="dxa" w:w="1800"/>
          </w:tcPr>
          <w:p>
            <w:r>
              <w:t>numeric(9,0)</w:t>
            </w:r>
          </w:p>
        </w:tc>
        <w:tc>
          <w:tcPr>
            <w:tcW w:type="dxa" w:w="1800"/>
          </w:tcPr>
          <w:p>
            <w:r/>
          </w:p>
        </w:tc>
        <w:tc>
          <w:tcPr>
            <w:tcW w:type="dxa" w:w="4320"/>
          </w:tcPr>
          <w:p>
            <w:r>
              <w:rPr>
                <w:sz w:val="20"/>
              </w:rPr>
              <w:t>Total population age 18 and over</w:t>
            </w:r>
          </w:p>
        </w:tc>
      </w:tr>
      <w:tr>
        <w:tc>
          <w:tcPr>
            <w:tcW w:type="dxa" w:w="2160"/>
          </w:tcPr>
          <w:p>
            <w:r>
              <w:t>109. Female18xx</w:t>
            </w:r>
          </w:p>
        </w:tc>
        <w:tc>
          <w:tcPr>
            <w:tcW w:type="dxa" w:w="1800"/>
          </w:tcPr>
          <w:p>
            <w:r>
              <w:t>numeric(9,0)</w:t>
            </w:r>
          </w:p>
        </w:tc>
        <w:tc>
          <w:tcPr>
            <w:tcW w:type="dxa" w:w="1800"/>
          </w:tcPr>
          <w:p>
            <w:r/>
          </w:p>
        </w:tc>
        <w:tc>
          <w:tcPr>
            <w:tcW w:type="dxa" w:w="4320"/>
          </w:tcPr>
          <w:p>
            <w:r>
              <w:rPr>
                <w:sz w:val="20"/>
              </w:rPr>
              <w:t>Female population age 18 and over</w:t>
            </w:r>
          </w:p>
        </w:tc>
      </w:tr>
      <w:tr>
        <w:tc>
          <w:tcPr>
            <w:tcW w:type="dxa" w:w="2160"/>
          </w:tcPr>
          <w:p>
            <w:r>
              <w:t>110. Male18xx</w:t>
            </w:r>
          </w:p>
        </w:tc>
        <w:tc>
          <w:tcPr>
            <w:tcW w:type="dxa" w:w="1800"/>
          </w:tcPr>
          <w:p>
            <w:r>
              <w:t>numeric(9,0)</w:t>
            </w:r>
          </w:p>
        </w:tc>
        <w:tc>
          <w:tcPr>
            <w:tcW w:type="dxa" w:w="1800"/>
          </w:tcPr>
          <w:p>
            <w:r/>
          </w:p>
        </w:tc>
        <w:tc>
          <w:tcPr>
            <w:tcW w:type="dxa" w:w="4320"/>
          </w:tcPr>
          <w:p>
            <w:r>
              <w:rPr>
                <w:sz w:val="20"/>
              </w:rPr>
              <w:t>Male population age 18 and over</w:t>
            </w:r>
          </w:p>
        </w:tc>
      </w:tr>
      <w:tr>
        <w:tc>
          <w:tcPr>
            <w:tcW w:type="dxa" w:w="2160"/>
          </w:tcPr>
          <w:p>
            <w:r>
              <w:t>111. Total21xx</w:t>
            </w:r>
          </w:p>
        </w:tc>
        <w:tc>
          <w:tcPr>
            <w:tcW w:type="dxa" w:w="1800"/>
          </w:tcPr>
          <w:p>
            <w:r>
              <w:t>numeric(9,0)</w:t>
            </w:r>
          </w:p>
        </w:tc>
        <w:tc>
          <w:tcPr>
            <w:tcW w:type="dxa" w:w="1800"/>
          </w:tcPr>
          <w:p>
            <w:r/>
          </w:p>
        </w:tc>
        <w:tc>
          <w:tcPr>
            <w:tcW w:type="dxa" w:w="4320"/>
          </w:tcPr>
          <w:p>
            <w:r>
              <w:rPr>
                <w:sz w:val="20"/>
              </w:rPr>
              <w:t>Total population age 21 and over</w:t>
            </w:r>
          </w:p>
        </w:tc>
      </w:tr>
      <w:tr>
        <w:tc>
          <w:tcPr>
            <w:tcW w:type="dxa" w:w="2160"/>
          </w:tcPr>
          <w:p>
            <w:r>
              <w:t>112. Female21xx</w:t>
            </w:r>
          </w:p>
        </w:tc>
        <w:tc>
          <w:tcPr>
            <w:tcW w:type="dxa" w:w="1800"/>
          </w:tcPr>
          <w:p>
            <w:r>
              <w:t>numeric(9,0)</w:t>
            </w:r>
          </w:p>
        </w:tc>
        <w:tc>
          <w:tcPr>
            <w:tcW w:type="dxa" w:w="1800"/>
          </w:tcPr>
          <w:p>
            <w:r/>
          </w:p>
        </w:tc>
        <w:tc>
          <w:tcPr>
            <w:tcW w:type="dxa" w:w="4320"/>
          </w:tcPr>
          <w:p>
            <w:r>
              <w:rPr>
                <w:sz w:val="20"/>
              </w:rPr>
              <w:t>Female population age 21 and over</w:t>
            </w:r>
          </w:p>
        </w:tc>
      </w:tr>
      <w:tr>
        <w:tc>
          <w:tcPr>
            <w:tcW w:type="dxa" w:w="2160"/>
          </w:tcPr>
          <w:p>
            <w:r>
              <w:t>113. Male21xx</w:t>
            </w:r>
          </w:p>
        </w:tc>
        <w:tc>
          <w:tcPr>
            <w:tcW w:type="dxa" w:w="1800"/>
          </w:tcPr>
          <w:p>
            <w:r>
              <w:t>numeric(9,0)</w:t>
            </w:r>
          </w:p>
        </w:tc>
        <w:tc>
          <w:tcPr>
            <w:tcW w:type="dxa" w:w="1800"/>
          </w:tcPr>
          <w:p>
            <w:r/>
          </w:p>
        </w:tc>
        <w:tc>
          <w:tcPr>
            <w:tcW w:type="dxa" w:w="4320"/>
          </w:tcPr>
          <w:p>
            <w:r>
              <w:rPr>
                <w:sz w:val="20"/>
              </w:rPr>
              <w:t>Male population age 21 and over</w:t>
            </w:r>
          </w:p>
        </w:tc>
      </w:tr>
      <w:tr>
        <w:tc>
          <w:tcPr>
            <w:tcW w:type="dxa" w:w="2160"/>
          </w:tcPr>
          <w:p>
            <w:r>
              <w:t>114. Total62xx</w:t>
            </w:r>
          </w:p>
        </w:tc>
        <w:tc>
          <w:tcPr>
            <w:tcW w:type="dxa" w:w="1800"/>
          </w:tcPr>
          <w:p>
            <w:r>
              <w:t>numeric(9,0)</w:t>
            </w:r>
          </w:p>
        </w:tc>
        <w:tc>
          <w:tcPr>
            <w:tcW w:type="dxa" w:w="1800"/>
          </w:tcPr>
          <w:p>
            <w:r/>
          </w:p>
        </w:tc>
        <w:tc>
          <w:tcPr>
            <w:tcW w:type="dxa" w:w="4320"/>
          </w:tcPr>
          <w:p>
            <w:r>
              <w:rPr>
                <w:sz w:val="20"/>
              </w:rPr>
              <w:t>Total population age 62 and over</w:t>
            </w:r>
          </w:p>
        </w:tc>
      </w:tr>
      <w:tr>
        <w:tc>
          <w:tcPr>
            <w:tcW w:type="dxa" w:w="2160"/>
          </w:tcPr>
          <w:p>
            <w:r>
              <w:t>115. Female62xx</w:t>
            </w:r>
          </w:p>
        </w:tc>
        <w:tc>
          <w:tcPr>
            <w:tcW w:type="dxa" w:w="1800"/>
          </w:tcPr>
          <w:p>
            <w:r>
              <w:t>numeric(9,0)</w:t>
            </w:r>
          </w:p>
        </w:tc>
        <w:tc>
          <w:tcPr>
            <w:tcW w:type="dxa" w:w="1800"/>
          </w:tcPr>
          <w:p>
            <w:r/>
          </w:p>
        </w:tc>
        <w:tc>
          <w:tcPr>
            <w:tcW w:type="dxa" w:w="4320"/>
          </w:tcPr>
          <w:p>
            <w:r>
              <w:rPr>
                <w:sz w:val="20"/>
              </w:rPr>
              <w:t>Female population age 62 and over</w:t>
            </w:r>
          </w:p>
        </w:tc>
      </w:tr>
      <w:tr>
        <w:tc>
          <w:tcPr>
            <w:tcW w:type="dxa" w:w="2160"/>
          </w:tcPr>
          <w:p>
            <w:r>
              <w:t>116. Male62xx</w:t>
            </w:r>
          </w:p>
        </w:tc>
        <w:tc>
          <w:tcPr>
            <w:tcW w:type="dxa" w:w="1800"/>
          </w:tcPr>
          <w:p>
            <w:r>
              <w:t>numeric(9,0)</w:t>
            </w:r>
          </w:p>
        </w:tc>
        <w:tc>
          <w:tcPr>
            <w:tcW w:type="dxa" w:w="1800"/>
          </w:tcPr>
          <w:p>
            <w:r/>
          </w:p>
        </w:tc>
        <w:tc>
          <w:tcPr>
            <w:tcW w:type="dxa" w:w="4320"/>
          </w:tcPr>
          <w:p>
            <w:r>
              <w:rPr>
                <w:sz w:val="20"/>
              </w:rPr>
              <w:t>Male population age 62 and over</w:t>
            </w:r>
          </w:p>
        </w:tc>
      </w:tr>
      <w:tr>
        <w:tc>
          <w:tcPr>
            <w:tcW w:type="dxa" w:w="2160"/>
          </w:tcPr>
          <w:p>
            <w:r>
              <w:t>117. Onerace</w:t>
            </w:r>
          </w:p>
        </w:tc>
        <w:tc>
          <w:tcPr>
            <w:tcW w:type="dxa" w:w="1800"/>
          </w:tcPr>
          <w:p>
            <w:r>
              <w:t>numeric(9,0)</w:t>
            </w:r>
          </w:p>
        </w:tc>
        <w:tc>
          <w:tcPr>
            <w:tcW w:type="dxa" w:w="1800"/>
          </w:tcPr>
          <w:p>
            <w:r/>
          </w:p>
        </w:tc>
        <w:tc>
          <w:tcPr>
            <w:tcW w:type="dxa" w:w="4320"/>
          </w:tcPr>
          <w:p>
            <w:r>
              <w:rPr>
                <w:sz w:val="20"/>
              </w:rPr>
              <w:t>Population: one race</w:t>
            </w:r>
          </w:p>
        </w:tc>
      </w:tr>
      <w:tr>
        <w:tc>
          <w:tcPr>
            <w:tcW w:type="dxa" w:w="2160"/>
          </w:tcPr>
          <w:p>
            <w:r>
              <w:t>118. White</w:t>
            </w:r>
          </w:p>
        </w:tc>
        <w:tc>
          <w:tcPr>
            <w:tcW w:type="dxa" w:w="1800"/>
          </w:tcPr>
          <w:p>
            <w:r>
              <w:t>numeric(9,0)</w:t>
            </w:r>
          </w:p>
        </w:tc>
        <w:tc>
          <w:tcPr>
            <w:tcW w:type="dxa" w:w="1800"/>
          </w:tcPr>
          <w:p>
            <w:r/>
          </w:p>
        </w:tc>
        <w:tc>
          <w:tcPr>
            <w:tcW w:type="dxa" w:w="4320"/>
          </w:tcPr>
          <w:p>
            <w:r>
              <w:rPr>
                <w:sz w:val="20"/>
              </w:rPr>
              <w:t>One race: White</w:t>
            </w:r>
          </w:p>
        </w:tc>
      </w:tr>
      <w:tr>
        <w:tc>
          <w:tcPr>
            <w:tcW w:type="dxa" w:w="2160"/>
          </w:tcPr>
          <w:p>
            <w:r>
              <w:t>119. Black</w:t>
            </w:r>
          </w:p>
        </w:tc>
        <w:tc>
          <w:tcPr>
            <w:tcW w:type="dxa" w:w="1800"/>
          </w:tcPr>
          <w:p>
            <w:r>
              <w:t>numeric(9,0)</w:t>
            </w:r>
          </w:p>
        </w:tc>
        <w:tc>
          <w:tcPr>
            <w:tcW w:type="dxa" w:w="1800"/>
          </w:tcPr>
          <w:p>
            <w:r/>
          </w:p>
        </w:tc>
        <w:tc>
          <w:tcPr>
            <w:tcW w:type="dxa" w:w="4320"/>
          </w:tcPr>
          <w:p>
            <w:r>
              <w:rPr>
                <w:sz w:val="20"/>
              </w:rPr>
              <w:t>One race: Black or African American</w:t>
            </w:r>
          </w:p>
        </w:tc>
      </w:tr>
      <w:tr>
        <w:tc>
          <w:tcPr>
            <w:tcW w:type="dxa" w:w="2160"/>
          </w:tcPr>
          <w:p>
            <w:r>
              <w:t>120. NAAN</w:t>
            </w:r>
          </w:p>
        </w:tc>
        <w:tc>
          <w:tcPr>
            <w:tcW w:type="dxa" w:w="1800"/>
          </w:tcPr>
          <w:p>
            <w:r>
              <w:t>numeric(9,0)</w:t>
            </w:r>
          </w:p>
        </w:tc>
        <w:tc>
          <w:tcPr>
            <w:tcW w:type="dxa" w:w="1800"/>
          </w:tcPr>
          <w:p>
            <w:r/>
          </w:p>
        </w:tc>
        <w:tc>
          <w:tcPr>
            <w:tcW w:type="dxa" w:w="4320"/>
          </w:tcPr>
          <w:p>
            <w:r>
              <w:rPr>
                <w:sz w:val="20"/>
              </w:rPr>
              <w:t>One race: American Indian or Alaskan Native</w:t>
            </w:r>
          </w:p>
        </w:tc>
      </w:tr>
      <w:tr>
        <w:tc>
          <w:tcPr>
            <w:tcW w:type="dxa" w:w="2160"/>
          </w:tcPr>
          <w:p>
            <w:r>
              <w:t>121. Asian</w:t>
            </w:r>
          </w:p>
        </w:tc>
        <w:tc>
          <w:tcPr>
            <w:tcW w:type="dxa" w:w="1800"/>
          </w:tcPr>
          <w:p>
            <w:r>
              <w:t>numeric(9,0)</w:t>
            </w:r>
          </w:p>
        </w:tc>
        <w:tc>
          <w:tcPr>
            <w:tcW w:type="dxa" w:w="1800"/>
          </w:tcPr>
          <w:p>
            <w:r/>
          </w:p>
        </w:tc>
        <w:tc>
          <w:tcPr>
            <w:tcW w:type="dxa" w:w="4320"/>
          </w:tcPr>
          <w:p>
            <w:r>
              <w:rPr>
                <w:sz w:val="20"/>
              </w:rPr>
              <w:t>One race: Asian</w:t>
            </w:r>
          </w:p>
        </w:tc>
      </w:tr>
      <w:tr>
        <w:tc>
          <w:tcPr>
            <w:tcW w:type="dxa" w:w="2160"/>
          </w:tcPr>
          <w:p>
            <w:r>
              <w:t>122. PacificIslander</w:t>
            </w:r>
          </w:p>
        </w:tc>
        <w:tc>
          <w:tcPr>
            <w:tcW w:type="dxa" w:w="1800"/>
          </w:tcPr>
          <w:p>
            <w:r>
              <w:t>numeric(9,0)</w:t>
            </w:r>
          </w:p>
        </w:tc>
        <w:tc>
          <w:tcPr>
            <w:tcW w:type="dxa" w:w="1800"/>
          </w:tcPr>
          <w:p>
            <w:r/>
          </w:p>
        </w:tc>
        <w:tc>
          <w:tcPr>
            <w:tcW w:type="dxa" w:w="4320"/>
          </w:tcPr>
          <w:p>
            <w:r>
              <w:rPr>
                <w:sz w:val="20"/>
              </w:rPr>
              <w:t>One race: Native Hawaiian and Other Pacific Islander</w:t>
            </w:r>
          </w:p>
        </w:tc>
      </w:tr>
      <w:tr>
        <w:tc>
          <w:tcPr>
            <w:tcW w:type="dxa" w:w="2160"/>
          </w:tcPr>
          <w:p>
            <w:r>
              <w:t>123. Other</w:t>
            </w:r>
          </w:p>
        </w:tc>
        <w:tc>
          <w:tcPr>
            <w:tcW w:type="dxa" w:w="1800"/>
          </w:tcPr>
          <w:p>
            <w:r>
              <w:t>numeric(9,0)</w:t>
            </w:r>
          </w:p>
        </w:tc>
        <w:tc>
          <w:tcPr>
            <w:tcW w:type="dxa" w:w="1800"/>
          </w:tcPr>
          <w:p>
            <w:r/>
          </w:p>
        </w:tc>
        <w:tc>
          <w:tcPr>
            <w:tcW w:type="dxa" w:w="4320"/>
          </w:tcPr>
          <w:p>
            <w:r>
              <w:rPr>
                <w:sz w:val="20"/>
              </w:rPr>
              <w:t>One race: Other</w:t>
            </w:r>
          </w:p>
        </w:tc>
      </w:tr>
      <w:tr>
        <w:tc>
          <w:tcPr>
            <w:tcW w:type="dxa" w:w="2160"/>
          </w:tcPr>
          <w:p>
            <w:r>
              <w:t>124. Twomoraces</w:t>
            </w:r>
          </w:p>
        </w:tc>
        <w:tc>
          <w:tcPr>
            <w:tcW w:type="dxa" w:w="1800"/>
          </w:tcPr>
          <w:p>
            <w:r>
              <w:t>numeric(9,0)</w:t>
            </w:r>
          </w:p>
        </w:tc>
        <w:tc>
          <w:tcPr>
            <w:tcW w:type="dxa" w:w="1800"/>
          </w:tcPr>
          <w:p>
            <w:r/>
          </w:p>
        </w:tc>
        <w:tc>
          <w:tcPr>
            <w:tcW w:type="dxa" w:w="4320"/>
          </w:tcPr>
          <w:p>
            <w:r>
              <w:rPr>
                <w:sz w:val="20"/>
              </w:rPr>
              <w:t>Two or more races</w:t>
            </w:r>
          </w:p>
        </w:tc>
      </w:tr>
      <w:tr>
        <w:tc>
          <w:tcPr>
            <w:tcW w:type="dxa" w:w="2160"/>
          </w:tcPr>
          <w:p>
            <w:r>
              <w:t>125. Hispanic</w:t>
            </w:r>
          </w:p>
        </w:tc>
        <w:tc>
          <w:tcPr>
            <w:tcW w:type="dxa" w:w="1800"/>
          </w:tcPr>
          <w:p>
            <w:r>
              <w:t>numeric(9,0)</w:t>
            </w:r>
          </w:p>
        </w:tc>
        <w:tc>
          <w:tcPr>
            <w:tcW w:type="dxa" w:w="1800"/>
          </w:tcPr>
          <w:p>
            <w:r/>
          </w:p>
        </w:tc>
        <w:tc>
          <w:tcPr>
            <w:tcW w:type="dxa" w:w="4320"/>
          </w:tcPr>
          <w:p>
            <w:r>
              <w:rPr>
                <w:sz w:val="20"/>
              </w:rPr>
              <w:t>Hispanic or Latino</w:t>
            </w:r>
          </w:p>
        </w:tc>
      </w:tr>
      <w:tr>
        <w:tc>
          <w:tcPr>
            <w:tcW w:type="dxa" w:w="2160"/>
          </w:tcPr>
          <w:p>
            <w:r>
              <w:t>126. Hispanicwhite</w:t>
            </w:r>
          </w:p>
        </w:tc>
        <w:tc>
          <w:tcPr>
            <w:tcW w:type="dxa" w:w="1800"/>
          </w:tcPr>
          <w:p>
            <w:r>
              <w:t>numeric(9,0)</w:t>
            </w:r>
          </w:p>
        </w:tc>
        <w:tc>
          <w:tcPr>
            <w:tcW w:type="dxa" w:w="1800"/>
          </w:tcPr>
          <w:p>
            <w:r/>
          </w:p>
        </w:tc>
        <w:tc>
          <w:tcPr>
            <w:tcW w:type="dxa" w:w="4320"/>
          </w:tcPr>
          <w:p>
            <w:r>
              <w:rPr>
                <w:sz w:val="20"/>
              </w:rPr>
              <w:t>Hispanic or Latino: White Alone</w:t>
            </w:r>
          </w:p>
        </w:tc>
      </w:tr>
      <w:tr>
        <w:tc>
          <w:tcPr>
            <w:tcW w:type="dxa" w:w="2160"/>
          </w:tcPr>
          <w:p>
            <w:r>
              <w:t>127. Hispanicblack</w:t>
            </w:r>
          </w:p>
        </w:tc>
        <w:tc>
          <w:tcPr>
            <w:tcW w:type="dxa" w:w="1800"/>
          </w:tcPr>
          <w:p>
            <w:r>
              <w:t>numeric(9,0)</w:t>
            </w:r>
          </w:p>
        </w:tc>
        <w:tc>
          <w:tcPr>
            <w:tcW w:type="dxa" w:w="1800"/>
          </w:tcPr>
          <w:p>
            <w:r/>
          </w:p>
        </w:tc>
        <w:tc>
          <w:tcPr>
            <w:tcW w:type="dxa" w:w="4320"/>
          </w:tcPr>
          <w:p>
            <w:r>
              <w:rPr>
                <w:sz w:val="20"/>
              </w:rPr>
              <w:t>Hispanic or Latino: Black or African American</w:t>
            </w:r>
          </w:p>
        </w:tc>
      </w:tr>
      <w:tr>
        <w:tc>
          <w:tcPr>
            <w:tcW w:type="dxa" w:w="2160"/>
          </w:tcPr>
          <w:p>
            <w:r>
              <w:t>128. Hispanicnaan</w:t>
            </w:r>
          </w:p>
        </w:tc>
        <w:tc>
          <w:tcPr>
            <w:tcW w:type="dxa" w:w="1800"/>
          </w:tcPr>
          <w:p>
            <w:r>
              <w:t>numeric(9,0)</w:t>
            </w:r>
          </w:p>
        </w:tc>
        <w:tc>
          <w:tcPr>
            <w:tcW w:type="dxa" w:w="1800"/>
          </w:tcPr>
          <w:p>
            <w:r/>
          </w:p>
        </w:tc>
        <w:tc>
          <w:tcPr>
            <w:tcW w:type="dxa" w:w="4320"/>
          </w:tcPr>
          <w:p>
            <w:r>
              <w:rPr>
                <w:sz w:val="20"/>
              </w:rPr>
              <w:t>Hispanic or Latino: American Indian or Alaskan Native</w:t>
            </w:r>
          </w:p>
        </w:tc>
      </w:tr>
      <w:tr>
        <w:tc>
          <w:tcPr>
            <w:tcW w:type="dxa" w:w="2160"/>
          </w:tcPr>
          <w:p>
            <w:r>
              <w:t>129. Hispanicasian</w:t>
            </w:r>
          </w:p>
        </w:tc>
        <w:tc>
          <w:tcPr>
            <w:tcW w:type="dxa" w:w="1800"/>
          </w:tcPr>
          <w:p>
            <w:r>
              <w:t>numeric(9,0)</w:t>
            </w:r>
          </w:p>
        </w:tc>
        <w:tc>
          <w:tcPr>
            <w:tcW w:type="dxa" w:w="1800"/>
          </w:tcPr>
          <w:p>
            <w:r/>
          </w:p>
        </w:tc>
        <w:tc>
          <w:tcPr>
            <w:tcW w:type="dxa" w:w="4320"/>
          </w:tcPr>
          <w:p>
            <w:r>
              <w:rPr>
                <w:sz w:val="20"/>
              </w:rPr>
              <w:t>Hispanic or Latino: Asian</w:t>
            </w:r>
          </w:p>
        </w:tc>
      </w:tr>
      <w:tr>
        <w:tc>
          <w:tcPr>
            <w:tcW w:type="dxa" w:w="2160"/>
          </w:tcPr>
          <w:p>
            <w:r>
              <w:t>130. Hispanicpacificisland</w:t>
            </w:r>
          </w:p>
        </w:tc>
        <w:tc>
          <w:tcPr>
            <w:tcW w:type="dxa" w:w="1800"/>
          </w:tcPr>
          <w:p>
            <w:r>
              <w:t>numeric(9,0)</w:t>
            </w:r>
          </w:p>
        </w:tc>
        <w:tc>
          <w:tcPr>
            <w:tcW w:type="dxa" w:w="1800"/>
          </w:tcPr>
          <w:p>
            <w:r/>
          </w:p>
        </w:tc>
        <w:tc>
          <w:tcPr>
            <w:tcW w:type="dxa" w:w="4320"/>
          </w:tcPr>
          <w:p>
            <w:r>
              <w:rPr>
                <w:sz w:val="20"/>
              </w:rPr>
              <w:t>Hispanic or Latino: Hawaiian and Other Pacific Islander</w:t>
            </w:r>
          </w:p>
        </w:tc>
      </w:tr>
      <w:tr>
        <w:tc>
          <w:tcPr>
            <w:tcW w:type="dxa" w:w="2160"/>
          </w:tcPr>
          <w:p>
            <w:r>
              <w:t>131. Hispanicother</w:t>
            </w:r>
          </w:p>
        </w:tc>
        <w:tc>
          <w:tcPr>
            <w:tcW w:type="dxa" w:w="1800"/>
          </w:tcPr>
          <w:p>
            <w:r>
              <w:t>numeric(9,0)</w:t>
            </w:r>
          </w:p>
        </w:tc>
        <w:tc>
          <w:tcPr>
            <w:tcW w:type="dxa" w:w="1800"/>
          </w:tcPr>
          <w:p>
            <w:r/>
          </w:p>
        </w:tc>
        <w:tc>
          <w:tcPr>
            <w:tcW w:type="dxa" w:w="4320"/>
          </w:tcPr>
          <w:p>
            <w:r>
              <w:rPr>
                <w:sz w:val="20"/>
              </w:rPr>
              <w:t>Hispanic or Latino: Some other race alone</w:t>
            </w:r>
          </w:p>
        </w:tc>
      </w:tr>
      <w:tr>
        <w:tc>
          <w:tcPr>
            <w:tcW w:type="dxa" w:w="2160"/>
          </w:tcPr>
          <w:p>
            <w:r>
              <w:t>132. Hispanic2moreraces</w:t>
            </w:r>
          </w:p>
        </w:tc>
        <w:tc>
          <w:tcPr>
            <w:tcW w:type="dxa" w:w="1800"/>
          </w:tcPr>
          <w:p>
            <w:r>
              <w:t>numeric(9,0)</w:t>
            </w:r>
          </w:p>
        </w:tc>
        <w:tc>
          <w:tcPr>
            <w:tcW w:type="dxa" w:w="1800"/>
          </w:tcPr>
          <w:p>
            <w:r/>
          </w:p>
        </w:tc>
        <w:tc>
          <w:tcPr>
            <w:tcW w:type="dxa" w:w="4320"/>
          </w:tcPr>
          <w:p>
            <w:r>
              <w:rPr>
                <w:sz w:val="20"/>
              </w:rPr>
              <w:t>Hispanic or Latino: Two or more races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(Demographics.StFips, Demographics.PopSource) references (PopulationSources.StFips, PopulationSources.PopSource)</w:t>
              <w:br/>
              <w:t>2. Foreign Key (Demographics.PeriodYear) references (PeriodYears.PeriodYear)</w:t>
              <w:br/>
              <w:t>3. Foreign Key (Demographics.PeriodType, Demographics.Period) references (Periods.PeriodType, Periods.Period)</w:t>
              <w:br/>
              <w:t>4. Foreign Key (Demographics.StFips, Demographics.AreaType, Demographics.AreaTypeVersion, Demographics.Area) references (Geographies.StFips, Geographies.AreaType, Geographies.AreaTypeVersion, Geographies.Area)</w:t>
            </w:r>
          </w:p>
        </w:tc>
      </w:tr>
    </w:tbl>
    <w:p>
      <w:r>
        <w:br w:type="page"/>
      </w:r>
    </w:p>
    <w:p>
      <w:pPr>
        <w:pStyle w:val="Heading2"/>
      </w:pPr>
      <w:r>
        <w:t>EmpDB</w:t>
      </w:r>
      <w:r>
        <w:t xml:space="preserve"> </w:t>
        <w:drawing>
          <wp:inline xmlns:a="http://schemas.openxmlformats.org/drawingml/2006/main" xmlns:pic="http://schemas.openxmlformats.org/drawingml/2006/picture">
            <wp:extent cx="137160" cy="200722"/>
            <wp:docPr id="2" name="Picture 2"/>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The Employer Database, used for data on individual companies, subject to license agreements between States and the vendor.</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5</w:t>
            </w:r>
          </w:p>
        </w:tc>
        <w:tc>
          <w:tcPr>
            <w:tcW w:type="dxa" w:w="4320"/>
          </w:tcPr>
          <w:p>
            <w:r>
              <w:rPr>
                <w:sz w:val="20"/>
              </w:rPr>
              <w:t>State FIPS code of employer's physical location.</w:t>
            </w:r>
          </w:p>
        </w:tc>
      </w:tr>
      <w:tr>
        <w:tc>
          <w:tcPr>
            <w:tcW w:type="dxa" w:w="2160"/>
          </w:tcPr>
          <w:p>
            <w:r>
              <w:t>2. AreaType</w:t>
            </w:r>
          </w:p>
        </w:tc>
        <w:tc>
          <w:tcPr>
            <w:tcW w:type="dxa" w:w="1800"/>
          </w:tcPr>
          <w:p>
            <w:r>
              <w:t>char(2)</w:t>
            </w:r>
          </w:p>
        </w:tc>
        <w:tc>
          <w:tcPr>
            <w:tcW w:type="dxa" w:w="1800"/>
          </w:tcPr>
          <w:p>
            <w:r>
              <w:t>5</w:t>
            </w:r>
          </w:p>
        </w:tc>
        <w:tc>
          <w:tcPr>
            <w:tcW w:type="dxa" w:w="4320"/>
          </w:tcPr>
          <w:p>
            <w:r>
              <w:rPr>
                <w:sz w:val="20"/>
              </w:rPr>
              <w:t>Always township code '14' for New England states; always county code '04' for all other states.</w:t>
            </w:r>
          </w:p>
        </w:tc>
      </w:tr>
      <w:tr>
        <w:tc>
          <w:tcPr>
            <w:tcW w:type="dxa" w:w="2160"/>
          </w:tcPr>
          <w:p>
            <w:r>
              <w:t>3. AreaTypeVersion</w:t>
            </w:r>
          </w:p>
        </w:tc>
        <w:tc>
          <w:tcPr>
            <w:tcW w:type="dxa" w:w="1800"/>
          </w:tcPr>
          <w:p>
            <w:r>
              <w:t>char(4)</w:t>
            </w:r>
          </w:p>
        </w:tc>
        <w:tc>
          <w:tcPr>
            <w:tcW w:type="dxa" w:w="1800"/>
          </w:tcPr>
          <w:p>
            <w:r>
              <w:t>5</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5</w:t>
            </w:r>
          </w:p>
        </w:tc>
        <w:tc>
          <w:tcPr>
            <w:tcW w:type="dxa" w:w="4320"/>
          </w:tcPr>
          <w:p>
            <w:r>
              <w:rPr>
                <w:sz w:val="20"/>
              </w:rPr>
              <w:t>A 3-digit code assigned to county (fips) or township where business is located, front filled with zeroes.</w:t>
            </w:r>
          </w:p>
        </w:tc>
      </w:tr>
      <w:tr>
        <w:tc>
          <w:tcPr>
            <w:tcW w:type="dxa" w:w="2160"/>
          </w:tcPr>
          <w:p>
            <w:r>
              <w:t>5. UniqueID</w:t>
            </w:r>
          </w:p>
        </w:tc>
        <w:tc>
          <w:tcPr>
            <w:tcW w:type="dxa" w:w="1800"/>
          </w:tcPr>
          <w:p>
            <w:r>
              <w:t>char(9)</w:t>
            </w:r>
          </w:p>
        </w:tc>
        <w:tc>
          <w:tcPr>
            <w:tcW w:type="dxa" w:w="1800"/>
          </w:tcPr>
          <w:p>
            <w:r>
              <w:t>Primary Key</w:t>
              <w:br/>
            </w:r>
          </w:p>
        </w:tc>
        <w:tc>
          <w:tcPr>
            <w:tcW w:type="dxa" w:w="4320"/>
          </w:tcPr>
          <w:p>
            <w:r>
              <w:rPr>
                <w:sz w:val="20"/>
              </w:rPr>
              <w:t>Employer's unique id assigned by InfoGroup.</w:t>
            </w:r>
          </w:p>
        </w:tc>
      </w:tr>
      <w:tr>
        <w:tc>
          <w:tcPr>
            <w:tcW w:type="dxa" w:w="2160"/>
          </w:tcPr>
          <w:p>
            <w:r>
              <w:t>6. FEIN</w:t>
            </w:r>
          </w:p>
        </w:tc>
        <w:tc>
          <w:tcPr>
            <w:tcW w:type="dxa" w:w="1800"/>
          </w:tcPr>
          <w:p>
            <w:r>
              <w:t>char(9)</w:t>
            </w:r>
          </w:p>
        </w:tc>
        <w:tc>
          <w:tcPr>
            <w:tcW w:type="dxa" w:w="1800"/>
          </w:tcPr>
          <w:p>
            <w:r/>
          </w:p>
        </w:tc>
        <w:tc>
          <w:tcPr>
            <w:tcW w:type="dxa" w:w="4320"/>
          </w:tcPr>
          <w:p>
            <w:r>
              <w:rPr>
                <w:sz w:val="20"/>
              </w:rPr>
              <w:t>Federal Employer Identification Number</w:t>
            </w:r>
          </w:p>
        </w:tc>
      </w:tr>
      <w:tr>
        <w:tc>
          <w:tcPr>
            <w:tcW w:type="dxa" w:w="2160"/>
          </w:tcPr>
          <w:p>
            <w:r>
              <w:t>7. LastUpdate</w:t>
            </w:r>
          </w:p>
        </w:tc>
        <w:tc>
          <w:tcPr>
            <w:tcW w:type="dxa" w:w="1800"/>
          </w:tcPr>
          <w:p>
            <w:r>
              <w:t>char(6)</w:t>
            </w:r>
          </w:p>
        </w:tc>
        <w:tc>
          <w:tcPr>
            <w:tcW w:type="dxa" w:w="1800"/>
          </w:tcPr>
          <w:p>
            <w:r/>
          </w:p>
        </w:tc>
        <w:tc>
          <w:tcPr>
            <w:tcW w:type="dxa" w:w="4320"/>
          </w:tcPr>
          <w:p>
            <w:r>
              <w:rPr>
                <w:sz w:val="20"/>
              </w:rPr>
              <w:t>Date of record's most recent update or verification from Yellow Page compilation or other sources.</w:t>
            </w:r>
          </w:p>
        </w:tc>
      </w:tr>
      <w:tr>
        <w:tc>
          <w:tcPr>
            <w:tcW w:type="dxa" w:w="2160"/>
          </w:tcPr>
          <w:p>
            <w:r>
              <w:t>8. Name</w:t>
            </w:r>
          </w:p>
        </w:tc>
        <w:tc>
          <w:tcPr>
            <w:tcW w:type="dxa" w:w="1800"/>
          </w:tcPr>
          <w:p>
            <w:r>
              <w:t>varchar(35)</w:t>
            </w:r>
          </w:p>
        </w:tc>
        <w:tc>
          <w:tcPr>
            <w:tcW w:type="dxa" w:w="1800"/>
          </w:tcPr>
          <w:p>
            <w:r/>
          </w:p>
        </w:tc>
        <w:tc>
          <w:tcPr>
            <w:tcW w:type="dxa" w:w="4320"/>
          </w:tcPr>
          <w:p>
            <w:r>
              <w:rPr>
                <w:sz w:val="20"/>
              </w:rPr>
              <w:t>Name by which the business is known or under which it conducts business.</w:t>
            </w:r>
          </w:p>
        </w:tc>
      </w:tr>
      <w:tr>
        <w:tc>
          <w:tcPr>
            <w:tcW w:type="dxa" w:w="2160"/>
          </w:tcPr>
          <w:p>
            <w:r>
              <w:t>9. AddressP</w:t>
            </w:r>
          </w:p>
        </w:tc>
        <w:tc>
          <w:tcPr>
            <w:tcW w:type="dxa" w:w="1800"/>
          </w:tcPr>
          <w:p>
            <w:r>
              <w:t>varchar(40)</w:t>
            </w:r>
          </w:p>
        </w:tc>
        <w:tc>
          <w:tcPr>
            <w:tcW w:type="dxa" w:w="1800"/>
          </w:tcPr>
          <w:p>
            <w:r/>
          </w:p>
        </w:tc>
        <w:tc>
          <w:tcPr>
            <w:tcW w:type="dxa" w:w="4320"/>
          </w:tcPr>
          <w:p>
            <w:r>
              <w:rPr>
                <w:sz w:val="20"/>
              </w:rPr>
              <w:t>Employer's physical location - street address</w:t>
            </w:r>
          </w:p>
        </w:tc>
      </w:tr>
      <w:tr>
        <w:tc>
          <w:tcPr>
            <w:tcW w:type="dxa" w:w="2160"/>
          </w:tcPr>
          <w:p>
            <w:r>
              <w:t>10. CityP</w:t>
            </w:r>
          </w:p>
        </w:tc>
        <w:tc>
          <w:tcPr>
            <w:tcW w:type="dxa" w:w="1800"/>
          </w:tcPr>
          <w:p>
            <w:r>
              <w:t>varchar(30)</w:t>
            </w:r>
          </w:p>
        </w:tc>
        <w:tc>
          <w:tcPr>
            <w:tcW w:type="dxa" w:w="1800"/>
          </w:tcPr>
          <w:p>
            <w:r/>
          </w:p>
        </w:tc>
        <w:tc>
          <w:tcPr>
            <w:tcW w:type="dxa" w:w="4320"/>
          </w:tcPr>
          <w:p>
            <w:r>
              <w:rPr>
                <w:sz w:val="20"/>
              </w:rPr>
              <w:t>Employer's physical location - city</w:t>
            </w:r>
          </w:p>
        </w:tc>
      </w:tr>
      <w:tr>
        <w:tc>
          <w:tcPr>
            <w:tcW w:type="dxa" w:w="2160"/>
          </w:tcPr>
          <w:p>
            <w:r>
              <w:t>11. StateP</w:t>
            </w:r>
          </w:p>
        </w:tc>
        <w:tc>
          <w:tcPr>
            <w:tcW w:type="dxa" w:w="1800"/>
          </w:tcPr>
          <w:p>
            <w:r>
              <w:t>char(2)</w:t>
            </w:r>
          </w:p>
        </w:tc>
        <w:tc>
          <w:tcPr>
            <w:tcW w:type="dxa" w:w="1800"/>
          </w:tcPr>
          <w:p>
            <w:r/>
          </w:p>
        </w:tc>
        <w:tc>
          <w:tcPr>
            <w:tcW w:type="dxa" w:w="4320"/>
          </w:tcPr>
          <w:p>
            <w:r>
              <w:rPr>
                <w:sz w:val="20"/>
              </w:rPr>
              <w:t>Employer's physical location - state</w:t>
            </w:r>
          </w:p>
        </w:tc>
      </w:tr>
      <w:tr>
        <w:tc>
          <w:tcPr>
            <w:tcW w:type="dxa" w:w="2160"/>
          </w:tcPr>
          <w:p>
            <w:r>
              <w:t>12. ZipCodeP</w:t>
            </w:r>
          </w:p>
        </w:tc>
        <w:tc>
          <w:tcPr>
            <w:tcW w:type="dxa" w:w="1800"/>
          </w:tcPr>
          <w:p>
            <w:r>
              <w:t>char(5)</w:t>
            </w:r>
          </w:p>
        </w:tc>
        <w:tc>
          <w:tcPr>
            <w:tcW w:type="dxa" w:w="1800"/>
          </w:tcPr>
          <w:p>
            <w:r/>
          </w:p>
        </w:tc>
        <w:tc>
          <w:tcPr>
            <w:tcW w:type="dxa" w:w="4320"/>
          </w:tcPr>
          <w:p>
            <w:r>
              <w:rPr>
                <w:sz w:val="20"/>
              </w:rPr>
              <w:t>Employer's physical location - zip code</w:t>
            </w:r>
          </w:p>
        </w:tc>
      </w:tr>
      <w:tr>
        <w:tc>
          <w:tcPr>
            <w:tcW w:type="dxa" w:w="2160"/>
          </w:tcPr>
          <w:p>
            <w:r>
              <w:t>13. ZipPlusP</w:t>
            </w:r>
          </w:p>
        </w:tc>
        <w:tc>
          <w:tcPr>
            <w:tcW w:type="dxa" w:w="1800"/>
          </w:tcPr>
          <w:p>
            <w:r>
              <w:t>char(4)</w:t>
            </w:r>
          </w:p>
        </w:tc>
        <w:tc>
          <w:tcPr>
            <w:tcW w:type="dxa" w:w="1800"/>
          </w:tcPr>
          <w:p>
            <w:r/>
          </w:p>
        </w:tc>
        <w:tc>
          <w:tcPr>
            <w:tcW w:type="dxa" w:w="4320"/>
          </w:tcPr>
          <w:p>
            <w:r>
              <w:rPr>
                <w:sz w:val="20"/>
              </w:rPr>
              <w:t>Employer's physical location - zip + 4</w:t>
            </w:r>
          </w:p>
        </w:tc>
      </w:tr>
      <w:tr>
        <w:tc>
          <w:tcPr>
            <w:tcW w:type="dxa" w:w="2160"/>
          </w:tcPr>
          <w:p>
            <w:r>
              <w:t>14. Latitude</w:t>
            </w:r>
          </w:p>
        </w:tc>
        <w:tc>
          <w:tcPr>
            <w:tcW w:type="dxa" w:w="1800"/>
          </w:tcPr>
          <w:p>
            <w:r>
              <w:t>numeric(11,6)</w:t>
            </w:r>
          </w:p>
        </w:tc>
        <w:tc>
          <w:tcPr>
            <w:tcW w:type="dxa" w:w="1800"/>
          </w:tcPr>
          <w:p>
            <w:r/>
          </w:p>
        </w:tc>
        <w:tc>
          <w:tcPr>
            <w:tcW w:type="dxa" w:w="4320"/>
          </w:tcPr>
          <w:p>
            <w:r>
              <w:rPr>
                <w:sz w:val="20"/>
              </w:rPr>
              <w:t>Employer's physical location - latitude</w:t>
            </w:r>
          </w:p>
        </w:tc>
      </w:tr>
      <w:tr>
        <w:tc>
          <w:tcPr>
            <w:tcW w:type="dxa" w:w="2160"/>
          </w:tcPr>
          <w:p>
            <w:r>
              <w:t>15. Longitude</w:t>
            </w:r>
          </w:p>
        </w:tc>
        <w:tc>
          <w:tcPr>
            <w:tcW w:type="dxa" w:w="1800"/>
          </w:tcPr>
          <w:p>
            <w:r>
              <w:t>numeric(11,6)</w:t>
            </w:r>
          </w:p>
        </w:tc>
        <w:tc>
          <w:tcPr>
            <w:tcW w:type="dxa" w:w="1800"/>
          </w:tcPr>
          <w:p>
            <w:r/>
          </w:p>
        </w:tc>
        <w:tc>
          <w:tcPr>
            <w:tcW w:type="dxa" w:w="4320"/>
          </w:tcPr>
          <w:p>
            <w:r>
              <w:rPr>
                <w:sz w:val="20"/>
              </w:rPr>
              <w:t>Employer's physical location - longitude</w:t>
            </w:r>
          </w:p>
        </w:tc>
      </w:tr>
      <w:tr>
        <w:tc>
          <w:tcPr>
            <w:tcW w:type="dxa" w:w="2160"/>
          </w:tcPr>
          <w:p>
            <w:r>
              <w:t>16. GeoPrecisionCode</w:t>
            </w:r>
          </w:p>
        </w:tc>
        <w:tc>
          <w:tcPr>
            <w:tcW w:type="dxa" w:w="1800"/>
          </w:tcPr>
          <w:p>
            <w:r>
              <w:t>char(1)</w:t>
            </w:r>
          </w:p>
        </w:tc>
        <w:tc>
          <w:tcPr>
            <w:tcW w:type="dxa" w:w="1800"/>
          </w:tcPr>
          <w:p>
            <w:r>
              <w:t>4</w:t>
            </w:r>
          </w:p>
        </w:tc>
        <w:tc>
          <w:tcPr>
            <w:tcW w:type="dxa" w:w="4320"/>
          </w:tcPr>
          <w:p>
            <w:r>
              <w:rPr>
                <w:sz w:val="20"/>
              </w:rPr>
              <w:t>Employer's physical location - geocode precision level code.  The precision of the longitude and latitude coordinates.</w:t>
            </w:r>
          </w:p>
        </w:tc>
      </w:tr>
      <w:tr>
        <w:tc>
          <w:tcPr>
            <w:tcW w:type="dxa" w:w="2160"/>
          </w:tcPr>
          <w:p>
            <w:r>
              <w:t>17. CensusTract</w:t>
            </w:r>
          </w:p>
        </w:tc>
        <w:tc>
          <w:tcPr>
            <w:tcW w:type="dxa" w:w="1800"/>
          </w:tcPr>
          <w:p>
            <w:r>
              <w:t>char(6)</w:t>
            </w:r>
          </w:p>
        </w:tc>
        <w:tc>
          <w:tcPr>
            <w:tcW w:type="dxa" w:w="1800"/>
          </w:tcPr>
          <w:p>
            <w:r/>
          </w:p>
        </w:tc>
        <w:tc>
          <w:tcPr>
            <w:tcW w:type="dxa" w:w="4320"/>
          </w:tcPr>
          <w:p>
            <w:r>
              <w:rPr>
                <w:sz w:val="20"/>
              </w:rPr>
              <w:t>Census tract - A statistical subdivision of a county</w:t>
            </w:r>
          </w:p>
        </w:tc>
      </w:tr>
      <w:tr>
        <w:tc>
          <w:tcPr>
            <w:tcW w:type="dxa" w:w="2160"/>
          </w:tcPr>
          <w:p>
            <w:r>
              <w:t>18. CensusBlockGrp</w:t>
            </w:r>
          </w:p>
        </w:tc>
        <w:tc>
          <w:tcPr>
            <w:tcW w:type="dxa" w:w="1800"/>
          </w:tcPr>
          <w:p>
            <w:r>
              <w:t>char(1)</w:t>
            </w:r>
          </w:p>
        </w:tc>
        <w:tc>
          <w:tcPr>
            <w:tcW w:type="dxa" w:w="1800"/>
          </w:tcPr>
          <w:p>
            <w:r/>
          </w:p>
        </w:tc>
        <w:tc>
          <w:tcPr>
            <w:tcW w:type="dxa" w:w="4320"/>
          </w:tcPr>
          <w:p>
            <w:r>
              <w:rPr>
                <w:sz w:val="20"/>
              </w:rPr>
              <w:t>Census block group - a combination of census blocks within a census tract.</w:t>
            </w:r>
          </w:p>
        </w:tc>
      </w:tr>
      <w:tr>
        <w:tc>
          <w:tcPr>
            <w:tcW w:type="dxa" w:w="2160"/>
          </w:tcPr>
          <w:p>
            <w:r>
              <w:t>19. AddressM</w:t>
            </w:r>
          </w:p>
        </w:tc>
        <w:tc>
          <w:tcPr>
            <w:tcW w:type="dxa" w:w="1800"/>
          </w:tcPr>
          <w:p>
            <w:r>
              <w:t>varchar(40)</w:t>
            </w:r>
          </w:p>
        </w:tc>
        <w:tc>
          <w:tcPr>
            <w:tcW w:type="dxa" w:w="1800"/>
          </w:tcPr>
          <w:p>
            <w:r/>
          </w:p>
        </w:tc>
        <w:tc>
          <w:tcPr>
            <w:tcW w:type="dxa" w:w="4320"/>
          </w:tcPr>
          <w:p>
            <w:r>
              <w:rPr>
                <w:sz w:val="20"/>
              </w:rPr>
              <w:t>Employer's mailing address - street address</w:t>
            </w:r>
          </w:p>
        </w:tc>
      </w:tr>
      <w:tr>
        <w:tc>
          <w:tcPr>
            <w:tcW w:type="dxa" w:w="2160"/>
          </w:tcPr>
          <w:p>
            <w:r>
              <w:t>20. CityM</w:t>
            </w:r>
          </w:p>
        </w:tc>
        <w:tc>
          <w:tcPr>
            <w:tcW w:type="dxa" w:w="1800"/>
          </w:tcPr>
          <w:p>
            <w:r>
              <w:t>varchar(30)</w:t>
            </w:r>
          </w:p>
        </w:tc>
        <w:tc>
          <w:tcPr>
            <w:tcW w:type="dxa" w:w="1800"/>
          </w:tcPr>
          <w:p>
            <w:r/>
          </w:p>
        </w:tc>
        <w:tc>
          <w:tcPr>
            <w:tcW w:type="dxa" w:w="4320"/>
          </w:tcPr>
          <w:p>
            <w:r>
              <w:rPr>
                <w:sz w:val="20"/>
              </w:rPr>
              <w:t>Employer's mailing address - city</w:t>
            </w:r>
          </w:p>
        </w:tc>
      </w:tr>
      <w:tr>
        <w:tc>
          <w:tcPr>
            <w:tcW w:type="dxa" w:w="2160"/>
          </w:tcPr>
          <w:p>
            <w:r>
              <w:t>21. StateM</w:t>
            </w:r>
          </w:p>
        </w:tc>
        <w:tc>
          <w:tcPr>
            <w:tcW w:type="dxa" w:w="1800"/>
          </w:tcPr>
          <w:p>
            <w:r>
              <w:t>char(2)</w:t>
            </w:r>
          </w:p>
        </w:tc>
        <w:tc>
          <w:tcPr>
            <w:tcW w:type="dxa" w:w="1800"/>
          </w:tcPr>
          <w:p>
            <w:r/>
          </w:p>
        </w:tc>
        <w:tc>
          <w:tcPr>
            <w:tcW w:type="dxa" w:w="4320"/>
          </w:tcPr>
          <w:p>
            <w:r>
              <w:rPr>
                <w:sz w:val="20"/>
              </w:rPr>
              <w:t>Employer's mailing address - state</w:t>
            </w:r>
          </w:p>
        </w:tc>
      </w:tr>
      <w:tr>
        <w:tc>
          <w:tcPr>
            <w:tcW w:type="dxa" w:w="2160"/>
          </w:tcPr>
          <w:p>
            <w:r>
              <w:t>22. ZipCodeM</w:t>
            </w:r>
          </w:p>
        </w:tc>
        <w:tc>
          <w:tcPr>
            <w:tcW w:type="dxa" w:w="1800"/>
          </w:tcPr>
          <w:p>
            <w:r>
              <w:t>char(5)</w:t>
            </w:r>
          </w:p>
        </w:tc>
        <w:tc>
          <w:tcPr>
            <w:tcW w:type="dxa" w:w="1800"/>
          </w:tcPr>
          <w:p>
            <w:r/>
          </w:p>
        </w:tc>
        <w:tc>
          <w:tcPr>
            <w:tcW w:type="dxa" w:w="4320"/>
          </w:tcPr>
          <w:p>
            <w:r>
              <w:rPr>
                <w:sz w:val="20"/>
              </w:rPr>
              <w:t>Employer's mailing address - zip-code</w:t>
            </w:r>
          </w:p>
        </w:tc>
      </w:tr>
      <w:tr>
        <w:tc>
          <w:tcPr>
            <w:tcW w:type="dxa" w:w="2160"/>
          </w:tcPr>
          <w:p>
            <w:r>
              <w:t>23. ZipPlusM</w:t>
            </w:r>
          </w:p>
        </w:tc>
        <w:tc>
          <w:tcPr>
            <w:tcW w:type="dxa" w:w="1800"/>
          </w:tcPr>
          <w:p>
            <w:r>
              <w:t>char(4)</w:t>
            </w:r>
          </w:p>
        </w:tc>
        <w:tc>
          <w:tcPr>
            <w:tcW w:type="dxa" w:w="1800"/>
          </w:tcPr>
          <w:p>
            <w:r/>
          </w:p>
        </w:tc>
        <w:tc>
          <w:tcPr>
            <w:tcW w:type="dxa" w:w="4320"/>
          </w:tcPr>
          <w:p>
            <w:r>
              <w:rPr>
                <w:sz w:val="20"/>
              </w:rPr>
              <w:t>Employer's mailing address - zip + 4</w:t>
            </w:r>
          </w:p>
        </w:tc>
      </w:tr>
      <w:tr>
        <w:tc>
          <w:tcPr>
            <w:tcW w:type="dxa" w:w="2160"/>
          </w:tcPr>
          <w:p>
            <w:r>
              <w:t>24. AddressL</w:t>
            </w:r>
          </w:p>
        </w:tc>
        <w:tc>
          <w:tcPr>
            <w:tcW w:type="dxa" w:w="1800"/>
          </w:tcPr>
          <w:p>
            <w:r>
              <w:t>varchar(40)</w:t>
            </w:r>
          </w:p>
        </w:tc>
        <w:tc>
          <w:tcPr>
            <w:tcW w:type="dxa" w:w="1800"/>
          </w:tcPr>
          <w:p>
            <w:r/>
          </w:p>
        </w:tc>
        <w:tc>
          <w:tcPr>
            <w:tcW w:type="dxa" w:w="4320"/>
          </w:tcPr>
          <w:p>
            <w:r>
              <w:rPr>
                <w:sz w:val="20"/>
              </w:rPr>
              <w:t>Employer's landmark address - landmark</w:t>
            </w:r>
          </w:p>
        </w:tc>
      </w:tr>
      <w:tr>
        <w:tc>
          <w:tcPr>
            <w:tcW w:type="dxa" w:w="2160"/>
          </w:tcPr>
          <w:p>
            <w:r>
              <w:t>25. CityL</w:t>
            </w:r>
          </w:p>
        </w:tc>
        <w:tc>
          <w:tcPr>
            <w:tcW w:type="dxa" w:w="1800"/>
          </w:tcPr>
          <w:p>
            <w:r>
              <w:t>varchar(30)</w:t>
            </w:r>
          </w:p>
        </w:tc>
        <w:tc>
          <w:tcPr>
            <w:tcW w:type="dxa" w:w="1800"/>
          </w:tcPr>
          <w:p>
            <w:r/>
          </w:p>
        </w:tc>
        <w:tc>
          <w:tcPr>
            <w:tcW w:type="dxa" w:w="4320"/>
          </w:tcPr>
          <w:p>
            <w:r>
              <w:rPr>
                <w:sz w:val="20"/>
              </w:rPr>
              <w:t>Employer's landmark address - city</w:t>
            </w:r>
          </w:p>
        </w:tc>
      </w:tr>
      <w:tr>
        <w:tc>
          <w:tcPr>
            <w:tcW w:type="dxa" w:w="2160"/>
          </w:tcPr>
          <w:p>
            <w:r>
              <w:t>26. StateL</w:t>
            </w:r>
          </w:p>
        </w:tc>
        <w:tc>
          <w:tcPr>
            <w:tcW w:type="dxa" w:w="1800"/>
          </w:tcPr>
          <w:p>
            <w:r>
              <w:t>char(2)</w:t>
            </w:r>
          </w:p>
        </w:tc>
        <w:tc>
          <w:tcPr>
            <w:tcW w:type="dxa" w:w="1800"/>
          </w:tcPr>
          <w:p>
            <w:r/>
          </w:p>
        </w:tc>
        <w:tc>
          <w:tcPr>
            <w:tcW w:type="dxa" w:w="4320"/>
          </w:tcPr>
          <w:p>
            <w:r>
              <w:rPr>
                <w:sz w:val="20"/>
              </w:rPr>
              <w:t>Employer's landmark address - state</w:t>
            </w:r>
          </w:p>
        </w:tc>
      </w:tr>
      <w:tr>
        <w:tc>
          <w:tcPr>
            <w:tcW w:type="dxa" w:w="2160"/>
          </w:tcPr>
          <w:p>
            <w:r>
              <w:t>27. ZipCodeL</w:t>
            </w:r>
          </w:p>
        </w:tc>
        <w:tc>
          <w:tcPr>
            <w:tcW w:type="dxa" w:w="1800"/>
          </w:tcPr>
          <w:p>
            <w:r>
              <w:t>char(5)</w:t>
            </w:r>
          </w:p>
        </w:tc>
        <w:tc>
          <w:tcPr>
            <w:tcW w:type="dxa" w:w="1800"/>
          </w:tcPr>
          <w:p>
            <w:r/>
          </w:p>
        </w:tc>
        <w:tc>
          <w:tcPr>
            <w:tcW w:type="dxa" w:w="4320"/>
          </w:tcPr>
          <w:p>
            <w:r>
              <w:rPr>
                <w:sz w:val="20"/>
              </w:rPr>
              <w:t>Employer's landmark address - zip-code</w:t>
            </w:r>
          </w:p>
        </w:tc>
      </w:tr>
      <w:tr>
        <w:tc>
          <w:tcPr>
            <w:tcW w:type="dxa" w:w="2160"/>
          </w:tcPr>
          <w:p>
            <w:r>
              <w:t>28. ZipPlusL</w:t>
            </w:r>
          </w:p>
        </w:tc>
        <w:tc>
          <w:tcPr>
            <w:tcW w:type="dxa" w:w="1800"/>
          </w:tcPr>
          <w:p>
            <w:r>
              <w:t>char(4)</w:t>
            </w:r>
          </w:p>
        </w:tc>
        <w:tc>
          <w:tcPr>
            <w:tcW w:type="dxa" w:w="1800"/>
          </w:tcPr>
          <w:p>
            <w:r/>
          </w:p>
        </w:tc>
        <w:tc>
          <w:tcPr>
            <w:tcW w:type="dxa" w:w="4320"/>
          </w:tcPr>
          <w:p>
            <w:r>
              <w:rPr>
                <w:sz w:val="20"/>
              </w:rPr>
              <w:t>Employer's landmark address - zip + 4</w:t>
            </w:r>
          </w:p>
        </w:tc>
      </w:tr>
      <w:tr>
        <w:tc>
          <w:tcPr>
            <w:tcW w:type="dxa" w:w="2160"/>
          </w:tcPr>
          <w:p>
            <w:r>
              <w:t>29. TeleNum</w:t>
            </w:r>
          </w:p>
        </w:tc>
        <w:tc>
          <w:tcPr>
            <w:tcW w:type="dxa" w:w="1800"/>
          </w:tcPr>
          <w:p>
            <w:r>
              <w:t>char(10)</w:t>
            </w:r>
          </w:p>
        </w:tc>
        <w:tc>
          <w:tcPr>
            <w:tcW w:type="dxa" w:w="1800"/>
          </w:tcPr>
          <w:p>
            <w:r/>
          </w:p>
        </w:tc>
        <w:tc>
          <w:tcPr>
            <w:tcW w:type="dxa" w:w="4320"/>
          </w:tcPr>
          <w:p>
            <w:r>
              <w:rPr>
                <w:sz w:val="20"/>
              </w:rPr>
              <w:t>Employer's telephone number with area code.</w:t>
            </w:r>
          </w:p>
        </w:tc>
      </w:tr>
      <w:tr>
        <w:tc>
          <w:tcPr>
            <w:tcW w:type="dxa" w:w="2160"/>
          </w:tcPr>
          <w:p>
            <w:r>
              <w:t>30. ContactLastName</w:t>
            </w:r>
          </w:p>
        </w:tc>
        <w:tc>
          <w:tcPr>
            <w:tcW w:type="dxa" w:w="1800"/>
          </w:tcPr>
          <w:p>
            <w:r>
              <w:t>varchar(30)</w:t>
            </w:r>
          </w:p>
        </w:tc>
        <w:tc>
          <w:tcPr>
            <w:tcW w:type="dxa" w:w="1800"/>
          </w:tcPr>
          <w:p>
            <w:r/>
          </w:p>
        </w:tc>
        <w:tc>
          <w:tcPr>
            <w:tcW w:type="dxa" w:w="4320"/>
          </w:tcPr>
          <w:p>
            <w:r>
              <w:rPr>
                <w:sz w:val="20"/>
              </w:rPr>
              <w:t>Contact's last name.</w:t>
            </w:r>
          </w:p>
        </w:tc>
      </w:tr>
      <w:tr>
        <w:tc>
          <w:tcPr>
            <w:tcW w:type="dxa" w:w="2160"/>
          </w:tcPr>
          <w:p>
            <w:r>
              <w:t>31. ContactFirstName</w:t>
            </w:r>
          </w:p>
        </w:tc>
        <w:tc>
          <w:tcPr>
            <w:tcW w:type="dxa" w:w="1800"/>
          </w:tcPr>
          <w:p>
            <w:r>
              <w:t>varchar(30)</w:t>
            </w:r>
          </w:p>
        </w:tc>
        <w:tc>
          <w:tcPr>
            <w:tcW w:type="dxa" w:w="1800"/>
          </w:tcPr>
          <w:p>
            <w:r/>
          </w:p>
        </w:tc>
        <w:tc>
          <w:tcPr>
            <w:tcW w:type="dxa" w:w="4320"/>
          </w:tcPr>
          <w:p>
            <w:r>
              <w:rPr>
                <w:sz w:val="20"/>
              </w:rPr>
              <w:t>Contact's first name.</w:t>
            </w:r>
          </w:p>
        </w:tc>
      </w:tr>
      <w:tr>
        <w:tc>
          <w:tcPr>
            <w:tcW w:type="dxa" w:w="2160"/>
          </w:tcPr>
          <w:p>
            <w:r>
              <w:t>32. ContactTitle</w:t>
            </w:r>
          </w:p>
        </w:tc>
        <w:tc>
          <w:tcPr>
            <w:tcW w:type="dxa" w:w="1800"/>
          </w:tcPr>
          <w:p>
            <w:r>
              <w:t>varchar(35)</w:t>
            </w:r>
          </w:p>
        </w:tc>
        <w:tc>
          <w:tcPr>
            <w:tcW w:type="dxa" w:w="1800"/>
          </w:tcPr>
          <w:p>
            <w:r>
              <w:t>1</w:t>
            </w:r>
          </w:p>
        </w:tc>
        <w:tc>
          <w:tcPr>
            <w:tcW w:type="dxa" w:w="4320"/>
          </w:tcPr>
          <w:p>
            <w:r>
              <w:rPr>
                <w:sz w:val="20"/>
              </w:rPr>
              <w:t>Contact's title(e.g., HR director, owner, president)</w:t>
            </w:r>
          </w:p>
        </w:tc>
      </w:tr>
      <w:tr>
        <w:tc>
          <w:tcPr>
            <w:tcW w:type="dxa" w:w="2160"/>
          </w:tcPr>
          <w:p>
            <w:r>
              <w:t>33. ContactTitleCode</w:t>
            </w:r>
          </w:p>
        </w:tc>
        <w:tc>
          <w:tcPr>
            <w:tcW w:type="dxa" w:w="1800"/>
          </w:tcPr>
          <w:p>
            <w:r>
              <w:t>char(1)</w:t>
            </w:r>
          </w:p>
        </w:tc>
        <w:tc>
          <w:tcPr>
            <w:tcW w:type="dxa" w:w="1800"/>
          </w:tcPr>
          <w:p>
            <w:r>
              <w:t>1</w:t>
            </w:r>
          </w:p>
        </w:tc>
        <w:tc>
          <w:tcPr>
            <w:tcW w:type="dxa" w:w="4320"/>
          </w:tcPr>
          <w:p>
            <w:r>
              <w:rPr>
                <w:sz w:val="20"/>
              </w:rPr>
              <w:t>Contact's title code</w:t>
            </w:r>
          </w:p>
        </w:tc>
      </w:tr>
      <w:tr>
        <w:tc>
          <w:tcPr>
            <w:tcW w:type="dxa" w:w="2160"/>
          </w:tcPr>
          <w:p>
            <w:r>
              <w:t>34. ContactProTitle</w:t>
            </w:r>
          </w:p>
        </w:tc>
        <w:tc>
          <w:tcPr>
            <w:tcW w:type="dxa" w:w="1800"/>
          </w:tcPr>
          <w:p>
            <w:r>
              <w:t>char(3)</w:t>
            </w:r>
          </w:p>
        </w:tc>
        <w:tc>
          <w:tcPr>
            <w:tcW w:type="dxa" w:w="1800"/>
          </w:tcPr>
          <w:p>
            <w:r>
              <w:t>1</w:t>
            </w:r>
          </w:p>
        </w:tc>
        <w:tc>
          <w:tcPr>
            <w:tcW w:type="dxa" w:w="4320"/>
          </w:tcPr>
          <w:p>
            <w:r>
              <w:rPr>
                <w:sz w:val="20"/>
              </w:rPr>
              <w:t>Contact's professional title</w:t>
            </w:r>
          </w:p>
        </w:tc>
      </w:tr>
      <w:tr>
        <w:tc>
          <w:tcPr>
            <w:tcW w:type="dxa" w:w="2160"/>
          </w:tcPr>
          <w:p>
            <w:r>
              <w:t>35. ContactGender</w:t>
            </w:r>
          </w:p>
        </w:tc>
        <w:tc>
          <w:tcPr>
            <w:tcW w:type="dxa" w:w="1800"/>
          </w:tcPr>
          <w:p>
            <w:r>
              <w:t>char(1)</w:t>
            </w:r>
          </w:p>
        </w:tc>
        <w:tc>
          <w:tcPr>
            <w:tcW w:type="dxa" w:w="1800"/>
          </w:tcPr>
          <w:p>
            <w:r/>
          </w:p>
        </w:tc>
        <w:tc>
          <w:tcPr>
            <w:tcW w:type="dxa" w:w="4320"/>
          </w:tcPr>
          <w:p>
            <w:r>
              <w:rPr>
                <w:sz w:val="20"/>
              </w:rPr>
              <w:t>Contact's gender code</w:t>
            </w:r>
          </w:p>
        </w:tc>
      </w:tr>
      <w:tr>
        <w:tc>
          <w:tcPr>
            <w:tcW w:type="dxa" w:w="2160"/>
          </w:tcPr>
          <w:p>
            <w:r>
              <w:t>36. ContactEmail</w:t>
            </w:r>
          </w:p>
        </w:tc>
        <w:tc>
          <w:tcPr>
            <w:tcW w:type="dxa" w:w="1800"/>
          </w:tcPr>
          <w:p>
            <w:r>
              <w:t>varchar(60)</w:t>
            </w:r>
          </w:p>
        </w:tc>
        <w:tc>
          <w:tcPr>
            <w:tcW w:type="dxa" w:w="1800"/>
          </w:tcPr>
          <w:p>
            <w:r/>
          </w:p>
        </w:tc>
        <w:tc>
          <w:tcPr>
            <w:tcW w:type="dxa" w:w="4320"/>
          </w:tcPr>
          <w:p>
            <w:r>
              <w:rPr>
                <w:sz w:val="20"/>
              </w:rPr>
              <w:t>Contact's email address</w:t>
            </w:r>
          </w:p>
        </w:tc>
      </w:tr>
      <w:tr>
        <w:tc>
          <w:tcPr>
            <w:tcW w:type="dxa" w:w="2160"/>
          </w:tcPr>
          <w:p>
            <w:r>
              <w:t>37. TollFreeTele</w:t>
            </w:r>
          </w:p>
        </w:tc>
        <w:tc>
          <w:tcPr>
            <w:tcW w:type="dxa" w:w="1800"/>
          </w:tcPr>
          <w:p>
            <w:r>
              <w:t>char(10)</w:t>
            </w:r>
          </w:p>
        </w:tc>
        <w:tc>
          <w:tcPr>
            <w:tcW w:type="dxa" w:w="1800"/>
          </w:tcPr>
          <w:p>
            <w:r/>
          </w:p>
        </w:tc>
        <w:tc>
          <w:tcPr>
            <w:tcW w:type="dxa" w:w="4320"/>
          </w:tcPr>
          <w:p>
            <w:r>
              <w:rPr>
                <w:sz w:val="20"/>
              </w:rPr>
              <w:t>Employer's toll-free telephone number</w:t>
            </w:r>
          </w:p>
        </w:tc>
      </w:tr>
      <w:tr>
        <w:tc>
          <w:tcPr>
            <w:tcW w:type="dxa" w:w="2160"/>
          </w:tcPr>
          <w:p>
            <w:r>
              <w:t>38. FaxNumber</w:t>
            </w:r>
          </w:p>
        </w:tc>
        <w:tc>
          <w:tcPr>
            <w:tcW w:type="dxa" w:w="1800"/>
          </w:tcPr>
          <w:p>
            <w:r>
              <w:t>char(10)</w:t>
            </w:r>
          </w:p>
        </w:tc>
        <w:tc>
          <w:tcPr>
            <w:tcW w:type="dxa" w:w="1800"/>
          </w:tcPr>
          <w:p>
            <w:r/>
          </w:p>
        </w:tc>
        <w:tc>
          <w:tcPr>
            <w:tcW w:type="dxa" w:w="4320"/>
          </w:tcPr>
          <w:p>
            <w:r>
              <w:rPr>
                <w:sz w:val="20"/>
              </w:rPr>
              <w:t>Employer's fax number.</w:t>
            </w:r>
          </w:p>
        </w:tc>
      </w:tr>
      <w:tr>
        <w:tc>
          <w:tcPr>
            <w:tcW w:type="dxa" w:w="2160"/>
          </w:tcPr>
          <w:p>
            <w:r>
              <w:t>39. WebURL</w:t>
            </w:r>
          </w:p>
        </w:tc>
        <w:tc>
          <w:tcPr>
            <w:tcW w:type="dxa" w:w="1800"/>
          </w:tcPr>
          <w:p>
            <w:r>
              <w:t>varchar(40)</w:t>
            </w:r>
          </w:p>
        </w:tc>
        <w:tc>
          <w:tcPr>
            <w:tcW w:type="dxa" w:w="1800"/>
          </w:tcPr>
          <w:p>
            <w:r/>
          </w:p>
        </w:tc>
        <w:tc>
          <w:tcPr>
            <w:tcW w:type="dxa" w:w="4320"/>
          </w:tcPr>
          <w:p>
            <w:r>
              <w:rPr>
                <w:sz w:val="20"/>
              </w:rPr>
              <w:t>Employer's web site address (URL).</w:t>
            </w:r>
          </w:p>
        </w:tc>
      </w:tr>
      <w:tr>
        <w:tc>
          <w:tcPr>
            <w:tcW w:type="dxa" w:w="2160"/>
          </w:tcPr>
          <w:p>
            <w:r>
              <w:t>40. BusinessDesc</w:t>
            </w:r>
          </w:p>
        </w:tc>
        <w:tc>
          <w:tcPr>
            <w:tcW w:type="dxa" w:w="1800"/>
          </w:tcPr>
          <w:p>
            <w:r>
              <w:t>varchar(45)</w:t>
            </w:r>
          </w:p>
        </w:tc>
        <w:tc>
          <w:tcPr>
            <w:tcW w:type="dxa" w:w="1800"/>
          </w:tcPr>
          <w:p>
            <w:r/>
          </w:p>
        </w:tc>
        <w:tc>
          <w:tcPr>
            <w:tcW w:type="dxa" w:w="4320"/>
          </w:tcPr>
          <w:p>
            <w:r>
              <w:rPr>
                <w:sz w:val="20"/>
              </w:rPr>
              <w:t>Business description(a one-line 'line of business' identifier).</w:t>
            </w:r>
          </w:p>
        </w:tc>
      </w:tr>
      <w:tr>
        <w:tc>
          <w:tcPr>
            <w:tcW w:type="dxa" w:w="2160"/>
          </w:tcPr>
          <w:p>
            <w:r>
              <w:t>41. PrimarySIC</w:t>
            </w:r>
          </w:p>
        </w:tc>
        <w:tc>
          <w:tcPr>
            <w:tcW w:type="dxa" w:w="1800"/>
          </w:tcPr>
          <w:p>
            <w:r>
              <w:t>char(6)</w:t>
            </w:r>
          </w:p>
        </w:tc>
        <w:tc>
          <w:tcPr>
            <w:tcW w:type="dxa" w:w="1800"/>
          </w:tcPr>
          <w:p>
            <w:r/>
          </w:p>
        </w:tc>
        <w:tc>
          <w:tcPr>
            <w:tcW w:type="dxa" w:w="4320"/>
          </w:tcPr>
          <w:p>
            <w:r>
              <w:rPr>
                <w:sz w:val="20"/>
              </w:rPr>
              <w:t>Employer's primary SIC code.</w:t>
            </w:r>
          </w:p>
        </w:tc>
      </w:tr>
      <w:tr>
        <w:tc>
          <w:tcPr>
            <w:tcW w:type="dxa" w:w="2160"/>
          </w:tcPr>
          <w:p>
            <w:r>
              <w:t>42. SIC2</w:t>
            </w:r>
          </w:p>
        </w:tc>
        <w:tc>
          <w:tcPr>
            <w:tcW w:type="dxa" w:w="1800"/>
          </w:tcPr>
          <w:p>
            <w:r>
              <w:t>char(6)</w:t>
            </w:r>
          </w:p>
        </w:tc>
        <w:tc>
          <w:tcPr>
            <w:tcW w:type="dxa" w:w="1800"/>
          </w:tcPr>
          <w:p>
            <w:r/>
          </w:p>
        </w:tc>
        <w:tc>
          <w:tcPr>
            <w:tcW w:type="dxa" w:w="4320"/>
          </w:tcPr>
          <w:p>
            <w:r>
              <w:rPr>
                <w:sz w:val="20"/>
              </w:rPr>
              <w:t>Employer's SIC code #2</w:t>
            </w:r>
          </w:p>
        </w:tc>
      </w:tr>
      <w:tr>
        <w:tc>
          <w:tcPr>
            <w:tcW w:type="dxa" w:w="2160"/>
          </w:tcPr>
          <w:p>
            <w:r>
              <w:t>43. SIC3</w:t>
            </w:r>
          </w:p>
        </w:tc>
        <w:tc>
          <w:tcPr>
            <w:tcW w:type="dxa" w:w="1800"/>
          </w:tcPr>
          <w:p>
            <w:r>
              <w:t>char(6)</w:t>
            </w:r>
          </w:p>
        </w:tc>
        <w:tc>
          <w:tcPr>
            <w:tcW w:type="dxa" w:w="1800"/>
          </w:tcPr>
          <w:p>
            <w:r/>
          </w:p>
        </w:tc>
        <w:tc>
          <w:tcPr>
            <w:tcW w:type="dxa" w:w="4320"/>
          </w:tcPr>
          <w:p>
            <w:r>
              <w:rPr>
                <w:sz w:val="20"/>
              </w:rPr>
              <w:t>Employer's SIC code #3</w:t>
            </w:r>
          </w:p>
        </w:tc>
      </w:tr>
      <w:tr>
        <w:tc>
          <w:tcPr>
            <w:tcW w:type="dxa" w:w="2160"/>
          </w:tcPr>
          <w:p>
            <w:r>
              <w:t>44. SIC4</w:t>
            </w:r>
          </w:p>
        </w:tc>
        <w:tc>
          <w:tcPr>
            <w:tcW w:type="dxa" w:w="1800"/>
          </w:tcPr>
          <w:p>
            <w:r>
              <w:t>char(6)</w:t>
            </w:r>
          </w:p>
        </w:tc>
        <w:tc>
          <w:tcPr>
            <w:tcW w:type="dxa" w:w="1800"/>
          </w:tcPr>
          <w:p>
            <w:r/>
          </w:p>
        </w:tc>
        <w:tc>
          <w:tcPr>
            <w:tcW w:type="dxa" w:w="4320"/>
          </w:tcPr>
          <w:p>
            <w:r>
              <w:rPr>
                <w:sz w:val="20"/>
              </w:rPr>
              <w:t>Employer's SIC code #4</w:t>
            </w:r>
          </w:p>
        </w:tc>
      </w:tr>
      <w:tr>
        <w:tc>
          <w:tcPr>
            <w:tcW w:type="dxa" w:w="2160"/>
          </w:tcPr>
          <w:p>
            <w:r>
              <w:t>45. SIC5</w:t>
            </w:r>
          </w:p>
        </w:tc>
        <w:tc>
          <w:tcPr>
            <w:tcW w:type="dxa" w:w="1800"/>
          </w:tcPr>
          <w:p>
            <w:r>
              <w:t>char(6)</w:t>
            </w:r>
          </w:p>
        </w:tc>
        <w:tc>
          <w:tcPr>
            <w:tcW w:type="dxa" w:w="1800"/>
          </w:tcPr>
          <w:p>
            <w:r/>
          </w:p>
        </w:tc>
        <w:tc>
          <w:tcPr>
            <w:tcW w:type="dxa" w:w="4320"/>
          </w:tcPr>
          <w:p>
            <w:r>
              <w:rPr>
                <w:sz w:val="20"/>
              </w:rPr>
              <w:t>Employer's SIC code #5</w:t>
            </w:r>
          </w:p>
        </w:tc>
      </w:tr>
      <w:tr>
        <w:tc>
          <w:tcPr>
            <w:tcW w:type="dxa" w:w="2160"/>
          </w:tcPr>
          <w:p>
            <w:r>
              <w:t>46. PrimaryNAICS</w:t>
            </w:r>
          </w:p>
        </w:tc>
        <w:tc>
          <w:tcPr>
            <w:tcW w:type="dxa" w:w="1800"/>
          </w:tcPr>
          <w:p>
            <w:r>
              <w:t>char(8)</w:t>
            </w:r>
          </w:p>
        </w:tc>
        <w:tc>
          <w:tcPr>
            <w:tcW w:type="dxa" w:w="1800"/>
          </w:tcPr>
          <w:p>
            <w:r/>
          </w:p>
        </w:tc>
        <w:tc>
          <w:tcPr>
            <w:tcW w:type="dxa" w:w="4320"/>
          </w:tcPr>
          <w:p>
            <w:r>
              <w:rPr>
                <w:sz w:val="20"/>
              </w:rPr>
              <w:t>Employer's primary NAICS code.</w:t>
            </w:r>
          </w:p>
        </w:tc>
      </w:tr>
      <w:tr>
        <w:tc>
          <w:tcPr>
            <w:tcW w:type="dxa" w:w="2160"/>
          </w:tcPr>
          <w:p>
            <w:r>
              <w:t>47. NAICS2</w:t>
            </w:r>
          </w:p>
        </w:tc>
        <w:tc>
          <w:tcPr>
            <w:tcW w:type="dxa" w:w="1800"/>
          </w:tcPr>
          <w:p>
            <w:r>
              <w:t>char(8)</w:t>
            </w:r>
          </w:p>
        </w:tc>
        <w:tc>
          <w:tcPr>
            <w:tcW w:type="dxa" w:w="1800"/>
          </w:tcPr>
          <w:p>
            <w:r/>
          </w:p>
        </w:tc>
        <w:tc>
          <w:tcPr>
            <w:tcW w:type="dxa" w:w="4320"/>
          </w:tcPr>
          <w:p>
            <w:r>
              <w:rPr>
                <w:sz w:val="20"/>
              </w:rPr>
              <w:t>Employer's NAICS code #2</w:t>
            </w:r>
          </w:p>
        </w:tc>
      </w:tr>
      <w:tr>
        <w:tc>
          <w:tcPr>
            <w:tcW w:type="dxa" w:w="2160"/>
          </w:tcPr>
          <w:p>
            <w:r>
              <w:t>48. NAICS3</w:t>
            </w:r>
          </w:p>
        </w:tc>
        <w:tc>
          <w:tcPr>
            <w:tcW w:type="dxa" w:w="1800"/>
          </w:tcPr>
          <w:p>
            <w:r>
              <w:t>char(8)</w:t>
            </w:r>
          </w:p>
        </w:tc>
        <w:tc>
          <w:tcPr>
            <w:tcW w:type="dxa" w:w="1800"/>
          </w:tcPr>
          <w:p>
            <w:r/>
          </w:p>
        </w:tc>
        <w:tc>
          <w:tcPr>
            <w:tcW w:type="dxa" w:w="4320"/>
          </w:tcPr>
          <w:p>
            <w:r>
              <w:rPr>
                <w:sz w:val="20"/>
              </w:rPr>
              <w:t>Employer's NAICS code #3</w:t>
            </w:r>
          </w:p>
        </w:tc>
      </w:tr>
      <w:tr>
        <w:tc>
          <w:tcPr>
            <w:tcW w:type="dxa" w:w="2160"/>
          </w:tcPr>
          <w:p>
            <w:r>
              <w:t>49. NAICS4</w:t>
            </w:r>
          </w:p>
        </w:tc>
        <w:tc>
          <w:tcPr>
            <w:tcW w:type="dxa" w:w="1800"/>
          </w:tcPr>
          <w:p>
            <w:r>
              <w:t>char(8)</w:t>
            </w:r>
          </w:p>
        </w:tc>
        <w:tc>
          <w:tcPr>
            <w:tcW w:type="dxa" w:w="1800"/>
          </w:tcPr>
          <w:p>
            <w:r/>
          </w:p>
        </w:tc>
        <w:tc>
          <w:tcPr>
            <w:tcW w:type="dxa" w:w="4320"/>
          </w:tcPr>
          <w:p>
            <w:r>
              <w:rPr>
                <w:sz w:val="20"/>
              </w:rPr>
              <w:t>Employer's NAICS code #4</w:t>
            </w:r>
          </w:p>
        </w:tc>
      </w:tr>
      <w:tr>
        <w:tc>
          <w:tcPr>
            <w:tcW w:type="dxa" w:w="2160"/>
          </w:tcPr>
          <w:p>
            <w:r>
              <w:t>50. NAICS5</w:t>
            </w:r>
          </w:p>
        </w:tc>
        <w:tc>
          <w:tcPr>
            <w:tcW w:type="dxa" w:w="1800"/>
          </w:tcPr>
          <w:p>
            <w:r>
              <w:t>char(8)</w:t>
            </w:r>
          </w:p>
        </w:tc>
        <w:tc>
          <w:tcPr>
            <w:tcW w:type="dxa" w:w="1800"/>
          </w:tcPr>
          <w:p>
            <w:r/>
          </w:p>
        </w:tc>
        <w:tc>
          <w:tcPr>
            <w:tcW w:type="dxa" w:w="4320"/>
          </w:tcPr>
          <w:p>
            <w:r>
              <w:rPr>
                <w:sz w:val="20"/>
              </w:rPr>
              <w:t>Employer's NAICS code #5</w:t>
            </w:r>
          </w:p>
        </w:tc>
      </w:tr>
      <w:tr>
        <w:tc>
          <w:tcPr>
            <w:tcW w:type="dxa" w:w="2160"/>
          </w:tcPr>
          <w:p>
            <w:r>
              <w:t>51. Ownership</w:t>
            </w:r>
          </w:p>
        </w:tc>
        <w:tc>
          <w:tcPr>
            <w:tcW w:type="dxa" w:w="1800"/>
          </w:tcPr>
          <w:p>
            <w:r>
              <w:t>char(1)</w:t>
            </w:r>
          </w:p>
        </w:tc>
        <w:tc>
          <w:tcPr>
            <w:tcW w:type="dxa" w:w="1800"/>
          </w:tcPr>
          <w:p>
            <w:r>
              <w:t>2</w:t>
            </w:r>
          </w:p>
        </w:tc>
        <w:tc>
          <w:tcPr>
            <w:tcW w:type="dxa" w:w="4320"/>
          </w:tcPr>
          <w:p>
            <w:r>
              <w:rPr>
                <w:sz w:val="20"/>
              </w:rPr>
              <w:t>Identifies whether the business is a government or private sector entity.</w:t>
            </w:r>
          </w:p>
        </w:tc>
      </w:tr>
      <w:tr>
        <w:tc>
          <w:tcPr>
            <w:tcW w:type="dxa" w:w="2160"/>
          </w:tcPr>
          <w:p>
            <w:r>
              <w:t>52. LocationStatusCode</w:t>
            </w:r>
          </w:p>
        </w:tc>
        <w:tc>
          <w:tcPr>
            <w:tcW w:type="dxa" w:w="1800"/>
          </w:tcPr>
          <w:p>
            <w:r>
              <w:t>char(1)</w:t>
            </w:r>
          </w:p>
        </w:tc>
        <w:tc>
          <w:tcPr>
            <w:tcW w:type="dxa" w:w="1800"/>
          </w:tcPr>
          <w:p>
            <w:r>
              <w:t>3</w:t>
            </w:r>
          </w:p>
        </w:tc>
        <w:tc>
          <w:tcPr>
            <w:tcW w:type="dxa" w:w="4320"/>
          </w:tcPr>
          <w:p>
            <w:r>
              <w:rPr>
                <w:sz w:val="20"/>
              </w:rPr>
              <w:t>Identifies the business location status.</w:t>
            </w:r>
          </w:p>
        </w:tc>
      </w:tr>
      <w:tr>
        <w:tc>
          <w:tcPr>
            <w:tcW w:type="dxa" w:w="2160"/>
          </w:tcPr>
          <w:p>
            <w:r>
              <w:t>53. StockExchangeCode</w:t>
            </w:r>
          </w:p>
        </w:tc>
        <w:tc>
          <w:tcPr>
            <w:tcW w:type="dxa" w:w="1800"/>
          </w:tcPr>
          <w:p>
            <w:r>
              <w:t>char(1)</w:t>
            </w:r>
          </w:p>
        </w:tc>
        <w:tc>
          <w:tcPr>
            <w:tcW w:type="dxa" w:w="1800"/>
          </w:tcPr>
          <w:p>
            <w:r>
              <w:t>1</w:t>
            </w:r>
          </w:p>
        </w:tc>
        <w:tc>
          <w:tcPr>
            <w:tcW w:type="dxa" w:w="4320"/>
          </w:tcPr>
          <w:p>
            <w:r>
              <w:rPr>
                <w:sz w:val="20"/>
              </w:rPr>
              <w:t>Stock exchange code identifies the Stock Exchange where the business conducts trading activity.</w:t>
            </w:r>
          </w:p>
        </w:tc>
      </w:tr>
      <w:tr>
        <w:tc>
          <w:tcPr>
            <w:tcW w:type="dxa" w:w="2160"/>
          </w:tcPr>
          <w:p>
            <w:r>
              <w:t>54. StockTicker</w:t>
            </w:r>
          </w:p>
        </w:tc>
        <w:tc>
          <w:tcPr>
            <w:tcW w:type="dxa" w:w="1800"/>
          </w:tcPr>
          <w:p>
            <w:r>
              <w:t>char(6)</w:t>
            </w:r>
          </w:p>
        </w:tc>
        <w:tc>
          <w:tcPr>
            <w:tcW w:type="dxa" w:w="1800"/>
          </w:tcPr>
          <w:p>
            <w:r/>
          </w:p>
        </w:tc>
        <w:tc>
          <w:tcPr>
            <w:tcW w:type="dxa" w:w="4320"/>
          </w:tcPr>
          <w:p>
            <w:r>
              <w:rPr>
                <w:sz w:val="20"/>
              </w:rPr>
              <w:t>Stock "TICKER" symbol is shown for companies that are traded on any public stock exchange or listed in the NASDAQ "over the counter" quotation system or other small exchanges (i.e., Chicago Mercantile).</w:t>
            </w:r>
          </w:p>
        </w:tc>
      </w:tr>
      <w:tr>
        <w:tc>
          <w:tcPr>
            <w:tcW w:type="dxa" w:w="2160"/>
          </w:tcPr>
          <w:p>
            <w:r>
              <w:t>55. WhiteCollarPct</w:t>
            </w:r>
          </w:p>
        </w:tc>
        <w:tc>
          <w:tcPr>
            <w:tcW w:type="dxa" w:w="1800"/>
          </w:tcPr>
          <w:p>
            <w:r>
              <w:t>numeric(4,1)</w:t>
            </w:r>
          </w:p>
        </w:tc>
        <w:tc>
          <w:tcPr>
            <w:tcW w:type="dxa" w:w="1800"/>
          </w:tcPr>
          <w:p>
            <w:r/>
          </w:p>
        </w:tc>
        <w:tc>
          <w:tcPr>
            <w:tcW w:type="dxa" w:w="4320"/>
          </w:tcPr>
          <w:p>
            <w:r>
              <w:rPr>
                <w:sz w:val="20"/>
              </w:rPr>
              <w:t>Percentage of white collar employment</w:t>
            </w:r>
          </w:p>
        </w:tc>
      </w:tr>
      <w:tr>
        <w:tc>
          <w:tcPr>
            <w:tcW w:type="dxa" w:w="2160"/>
          </w:tcPr>
          <w:p>
            <w:r>
              <w:t>56. WhiteCollarFlag</w:t>
            </w:r>
          </w:p>
        </w:tc>
        <w:tc>
          <w:tcPr>
            <w:tcW w:type="dxa" w:w="1800"/>
          </w:tcPr>
          <w:p>
            <w:r>
              <w:t>char(1)</w:t>
            </w:r>
          </w:p>
        </w:tc>
        <w:tc>
          <w:tcPr>
            <w:tcW w:type="dxa" w:w="1800"/>
          </w:tcPr>
          <w:p>
            <w:r/>
          </w:p>
        </w:tc>
        <w:tc>
          <w:tcPr>
            <w:tcW w:type="dxa" w:w="4320"/>
          </w:tcPr>
          <w:p>
            <w:r>
              <w:rPr>
                <w:sz w:val="20"/>
              </w:rPr>
              <w:t>White collar indicator: 1 = Over 50% white collar employment</w:t>
            </w:r>
          </w:p>
        </w:tc>
      </w:tr>
      <w:tr>
        <w:tc>
          <w:tcPr>
            <w:tcW w:type="dxa" w:w="2160"/>
          </w:tcPr>
          <w:p>
            <w:r>
              <w:t>57. EmpSizeRange</w:t>
            </w:r>
          </w:p>
        </w:tc>
        <w:tc>
          <w:tcPr>
            <w:tcW w:type="dxa" w:w="1800"/>
          </w:tcPr>
          <w:p>
            <w:r>
              <w:t>char(2)</w:t>
            </w:r>
          </w:p>
        </w:tc>
        <w:tc>
          <w:tcPr>
            <w:tcW w:type="dxa" w:w="1800"/>
          </w:tcPr>
          <w:p>
            <w:r>
              <w:t>6</w:t>
            </w:r>
          </w:p>
        </w:tc>
        <w:tc>
          <w:tcPr>
            <w:tcW w:type="dxa" w:w="4320"/>
          </w:tcPr>
          <w:p>
            <w:r>
              <w:rPr>
                <w:sz w:val="20"/>
              </w:rPr>
              <w:t>Code for the number of employees that work at this business location, by range.</w:t>
            </w:r>
          </w:p>
        </w:tc>
      </w:tr>
      <w:tr>
        <w:tc>
          <w:tcPr>
            <w:tcW w:type="dxa" w:w="2160"/>
          </w:tcPr>
          <w:p>
            <w:r>
              <w:t>58. EmpSizeValue</w:t>
            </w:r>
          </w:p>
        </w:tc>
        <w:tc>
          <w:tcPr>
            <w:tcW w:type="dxa" w:w="1800"/>
          </w:tcPr>
          <w:p>
            <w:r>
              <w:t>numeric(9,0)</w:t>
            </w:r>
          </w:p>
        </w:tc>
        <w:tc>
          <w:tcPr>
            <w:tcW w:type="dxa" w:w="1800"/>
          </w:tcPr>
          <w:p>
            <w:r/>
          </w:p>
        </w:tc>
        <w:tc>
          <w:tcPr>
            <w:tcW w:type="dxa" w:w="4320"/>
          </w:tcPr>
          <w:p>
            <w:r>
              <w:rPr>
                <w:sz w:val="20"/>
              </w:rPr>
              <w:t>Number of employees who work at this location of the business.</w:t>
            </w:r>
          </w:p>
        </w:tc>
      </w:tr>
      <w:tr>
        <w:tc>
          <w:tcPr>
            <w:tcW w:type="dxa" w:w="2160"/>
          </w:tcPr>
          <w:p>
            <w:r>
              <w:t>59. EmpSizeFlag</w:t>
            </w:r>
          </w:p>
        </w:tc>
        <w:tc>
          <w:tcPr>
            <w:tcW w:type="dxa" w:w="1800"/>
          </w:tcPr>
          <w:p>
            <w:r>
              <w:t>char(1)</w:t>
            </w:r>
          </w:p>
        </w:tc>
        <w:tc>
          <w:tcPr>
            <w:tcW w:type="dxa" w:w="1800"/>
          </w:tcPr>
          <w:p>
            <w:r>
              <w:t>7</w:t>
            </w:r>
          </w:p>
        </w:tc>
        <w:tc>
          <w:tcPr>
            <w:tcW w:type="dxa" w:w="4320"/>
          </w:tcPr>
          <w:p>
            <w:r>
              <w:rPr>
                <w:sz w:val="20"/>
              </w:rPr>
              <w:t>Code identifying how the employment (empsizval) was derived.</w:t>
            </w:r>
          </w:p>
        </w:tc>
      </w:tr>
      <w:tr>
        <w:tc>
          <w:tcPr>
            <w:tcW w:type="dxa" w:w="2160"/>
          </w:tcPr>
          <w:p>
            <w:r>
              <w:t>60. AnnualSalesRange</w:t>
            </w:r>
          </w:p>
        </w:tc>
        <w:tc>
          <w:tcPr>
            <w:tcW w:type="dxa" w:w="1800"/>
          </w:tcPr>
          <w:p>
            <w:r>
              <w:t>char(2)</w:t>
            </w:r>
          </w:p>
        </w:tc>
        <w:tc>
          <w:tcPr>
            <w:tcW w:type="dxa" w:w="1800"/>
          </w:tcPr>
          <w:p>
            <w:r>
              <w:t>1</w:t>
            </w:r>
          </w:p>
        </w:tc>
        <w:tc>
          <w:tcPr>
            <w:tcW w:type="dxa" w:w="4320"/>
          </w:tcPr>
          <w:p>
            <w:r>
              <w:rPr>
                <w:sz w:val="20"/>
              </w:rPr>
              <w:t>Code for the estimated sales of the business at this location, in thousands, by range.</w:t>
            </w:r>
          </w:p>
        </w:tc>
      </w:tr>
      <w:tr>
        <w:tc>
          <w:tcPr>
            <w:tcW w:type="dxa" w:w="2160"/>
          </w:tcPr>
          <w:p>
            <w:r>
              <w:t>61. AnnualSales</w:t>
            </w:r>
          </w:p>
        </w:tc>
        <w:tc>
          <w:tcPr>
            <w:tcW w:type="dxa" w:w="1800"/>
          </w:tcPr>
          <w:p>
            <w:r>
              <w:t>varchar(15)</w:t>
            </w:r>
          </w:p>
        </w:tc>
        <w:tc>
          <w:tcPr>
            <w:tcW w:type="dxa" w:w="1800"/>
          </w:tcPr>
          <w:p>
            <w:r>
              <w:t>1</w:t>
            </w:r>
          </w:p>
        </w:tc>
        <w:tc>
          <w:tcPr>
            <w:tcW w:type="dxa" w:w="4320"/>
          </w:tcPr>
          <w:p>
            <w:r>
              <w:rPr>
                <w:sz w:val="20"/>
              </w:rPr>
              <w:t>Estimated annual sales volume of the business at this location.</w:t>
            </w:r>
          </w:p>
        </w:tc>
      </w:tr>
      <w:tr>
        <w:tc>
          <w:tcPr>
            <w:tcW w:type="dxa" w:w="2160"/>
          </w:tcPr>
          <w:p>
            <w:r>
              <w:t>62. AnnualSalesFlag</w:t>
            </w:r>
          </w:p>
        </w:tc>
        <w:tc>
          <w:tcPr>
            <w:tcW w:type="dxa" w:w="1800"/>
          </w:tcPr>
          <w:p>
            <w:r>
              <w:t>char(1)</w:t>
            </w:r>
          </w:p>
        </w:tc>
        <w:tc>
          <w:tcPr>
            <w:tcW w:type="dxa" w:w="1800"/>
          </w:tcPr>
          <w:p>
            <w:r/>
          </w:p>
        </w:tc>
        <w:tc>
          <w:tcPr>
            <w:tcW w:type="dxa" w:w="4320"/>
          </w:tcPr>
          <w:p>
            <w:r>
              <w:rPr>
                <w:sz w:val="20"/>
              </w:rPr>
              <w:t>Code identifying how the annual sales volume was derived.</w:t>
            </w:r>
          </w:p>
        </w:tc>
      </w:tr>
      <w:tr>
        <w:tc>
          <w:tcPr>
            <w:tcW w:type="dxa" w:w="2160"/>
          </w:tcPr>
          <w:p>
            <w:r>
              <w:t>63. YearEst</w:t>
            </w:r>
          </w:p>
        </w:tc>
        <w:tc>
          <w:tcPr>
            <w:tcW w:type="dxa" w:w="1800"/>
          </w:tcPr>
          <w:p>
            <w:r>
              <w:t>char(4)</w:t>
            </w:r>
          </w:p>
        </w:tc>
        <w:tc>
          <w:tcPr>
            <w:tcW w:type="dxa" w:w="1800"/>
          </w:tcPr>
          <w:p>
            <w:r/>
          </w:p>
        </w:tc>
        <w:tc>
          <w:tcPr>
            <w:tcW w:type="dxa" w:w="4320"/>
          </w:tcPr>
          <w:p>
            <w:r>
              <w:rPr>
                <w:sz w:val="20"/>
              </w:rPr>
              <w:t>Year the business at this location was established or identified and added to the database.</w:t>
            </w:r>
          </w:p>
        </w:tc>
      </w:tr>
      <w:tr>
        <w:tc>
          <w:tcPr>
            <w:tcW w:type="dxa" w:w="2160"/>
          </w:tcPr>
          <w:p>
            <w:r>
              <w:t>64. CreditCode</w:t>
            </w:r>
          </w:p>
        </w:tc>
        <w:tc>
          <w:tcPr>
            <w:tcW w:type="dxa" w:w="1800"/>
          </w:tcPr>
          <w:p>
            <w:r>
              <w:t>char(1)</w:t>
            </w:r>
          </w:p>
        </w:tc>
        <w:tc>
          <w:tcPr>
            <w:tcW w:type="dxa" w:w="1800"/>
          </w:tcPr>
          <w:p>
            <w:r>
              <w:t>9</w:t>
            </w:r>
          </w:p>
        </w:tc>
        <w:tc>
          <w:tcPr>
            <w:tcW w:type="dxa" w:w="4320"/>
          </w:tcPr>
          <w:p>
            <w:r>
              <w:rPr>
                <w:sz w:val="20"/>
              </w:rPr>
              <w:t>Credit rating code: an indicator of a business' financial status, or probable ability to pay.  These are modeled; they do not reflect actual payment history.  Users must be cautioned that these credit rating indicators should not be the sole factor in making a credit decision.</w:t>
            </w:r>
          </w:p>
        </w:tc>
      </w:tr>
      <w:tr>
        <w:tc>
          <w:tcPr>
            <w:tcW w:type="dxa" w:w="2160"/>
          </w:tcPr>
          <w:p>
            <w:r>
              <w:t>65. HeadQuartersID</w:t>
            </w:r>
          </w:p>
        </w:tc>
        <w:tc>
          <w:tcPr>
            <w:tcW w:type="dxa" w:w="1800"/>
          </w:tcPr>
          <w:p>
            <w:r>
              <w:t>char(9)</w:t>
            </w:r>
          </w:p>
        </w:tc>
        <w:tc>
          <w:tcPr>
            <w:tcW w:type="dxa" w:w="1800"/>
          </w:tcPr>
          <w:p>
            <w:r/>
          </w:p>
        </w:tc>
        <w:tc>
          <w:tcPr>
            <w:tcW w:type="dxa" w:w="4320"/>
          </w:tcPr>
          <w:p>
            <w:r>
              <w:rPr>
                <w:sz w:val="20"/>
              </w:rPr>
              <w:t>The uniqueid of the regional or subsidiary headquarters of the business to which this record pertains.</w:t>
            </w:r>
          </w:p>
        </w:tc>
      </w:tr>
      <w:tr>
        <w:tc>
          <w:tcPr>
            <w:tcW w:type="dxa" w:w="2160"/>
          </w:tcPr>
          <w:p>
            <w:r>
              <w:t>66. ParentID</w:t>
            </w:r>
          </w:p>
        </w:tc>
        <w:tc>
          <w:tcPr>
            <w:tcW w:type="dxa" w:w="1800"/>
          </w:tcPr>
          <w:p>
            <w:r>
              <w:t>char(9)</w:t>
            </w:r>
          </w:p>
        </w:tc>
        <w:tc>
          <w:tcPr>
            <w:tcW w:type="dxa" w:w="1800"/>
          </w:tcPr>
          <w:p>
            <w:r/>
          </w:p>
        </w:tc>
        <w:tc>
          <w:tcPr>
            <w:tcW w:type="dxa" w:w="4320"/>
          </w:tcPr>
          <w:p>
            <w:r>
              <w:rPr>
                <w:sz w:val="20"/>
              </w:rPr>
              <w:t>The uniqueid of the corporate parent of the business to which this record pertains.  This may be the immediate or a higher level U.S. corporate parent of the business.</w:t>
            </w:r>
          </w:p>
        </w:tc>
      </w:tr>
      <w:tr>
        <w:tc>
          <w:tcPr>
            <w:tcW w:type="dxa" w:w="2160"/>
          </w:tcPr>
          <w:p>
            <w:r>
              <w:t>67. UltimateParentID</w:t>
            </w:r>
          </w:p>
        </w:tc>
        <w:tc>
          <w:tcPr>
            <w:tcW w:type="dxa" w:w="1800"/>
          </w:tcPr>
          <w:p>
            <w:r>
              <w:t>char(9)</w:t>
            </w:r>
          </w:p>
        </w:tc>
        <w:tc>
          <w:tcPr>
            <w:tcW w:type="dxa" w:w="1800"/>
          </w:tcPr>
          <w:p>
            <w:r/>
          </w:p>
        </w:tc>
        <w:tc>
          <w:tcPr>
            <w:tcW w:type="dxa" w:w="4320"/>
          </w:tcPr>
          <w:p>
            <w:r>
              <w:rPr>
                <w:sz w:val="20"/>
              </w:rPr>
              <w:t>The uniqueid of the ultimate corporate parent to which this record pertains.  This may be a higher level U.S. or foreign corporate parent of the business.  Since all locations of a business have the same ultimate parent number, this field provides 'corporate ownership' linkage information.</w:t>
            </w:r>
          </w:p>
        </w:tc>
      </w:tr>
      <w:tr>
        <w:tc>
          <w:tcPr>
            <w:tcW w:type="dxa" w:w="2160"/>
          </w:tcPr>
          <w:p>
            <w:r>
              <w:t>68. ForeignParentFlag</w:t>
            </w:r>
          </w:p>
        </w:tc>
        <w:tc>
          <w:tcPr>
            <w:tcW w:type="dxa" w:w="1800"/>
          </w:tcPr>
          <w:p>
            <w:r>
              <w:t>char(1)</w:t>
            </w:r>
          </w:p>
        </w:tc>
        <w:tc>
          <w:tcPr>
            <w:tcW w:type="dxa" w:w="1800"/>
          </w:tcPr>
          <w:p>
            <w:r/>
          </w:p>
        </w:tc>
        <w:tc>
          <w:tcPr>
            <w:tcW w:type="dxa" w:w="4320"/>
          </w:tcPr>
          <w:p>
            <w:r>
              <w:rPr>
                <w:sz w:val="20"/>
              </w:rPr>
              <w:t>Foreign parent indicator.  A '1' = foreign affiliation.</w:t>
            </w:r>
          </w:p>
        </w:tc>
      </w:tr>
      <w:tr>
        <w:tc>
          <w:tcPr>
            <w:tcW w:type="dxa" w:w="2160"/>
          </w:tcPr>
          <w:p>
            <w:r>
              <w:t>69. ExportImportFlag</w:t>
            </w:r>
          </w:p>
        </w:tc>
        <w:tc>
          <w:tcPr>
            <w:tcW w:type="dxa" w:w="1800"/>
          </w:tcPr>
          <w:p>
            <w:r>
              <w:t>char(1)</w:t>
            </w:r>
          </w:p>
        </w:tc>
        <w:tc>
          <w:tcPr>
            <w:tcW w:type="dxa" w:w="1800"/>
          </w:tcPr>
          <w:p>
            <w:r/>
          </w:p>
        </w:tc>
        <w:tc>
          <w:tcPr>
            <w:tcW w:type="dxa" w:w="4320"/>
          </w:tcPr>
          <w:p>
            <w:r>
              <w:rPr>
                <w:sz w:val="20"/>
              </w:rPr>
              <w:t>Export Import indicator code Indicates the type of services provided.</w:t>
            </w:r>
          </w:p>
        </w:tc>
      </w:tr>
      <w:tr>
        <w:tc>
          <w:tcPr>
            <w:tcW w:type="dxa" w:w="2160"/>
          </w:tcPr>
          <w:p>
            <w:r>
              <w:t>70. BusinessType</w:t>
            </w:r>
          </w:p>
        </w:tc>
        <w:tc>
          <w:tcPr>
            <w:tcW w:type="dxa" w:w="1800"/>
          </w:tcPr>
          <w:p>
            <w:r>
              <w:t>char(1)</w:t>
            </w:r>
          </w:p>
        </w:tc>
        <w:tc>
          <w:tcPr>
            <w:tcW w:type="dxa" w:w="1800"/>
          </w:tcPr>
          <w:p>
            <w:r/>
          </w:p>
        </w:tc>
        <w:tc>
          <w:tcPr>
            <w:tcW w:type="dxa" w:w="4320"/>
          </w:tcPr>
          <w:p>
            <w:r>
              <w:rPr>
                <w:sz w:val="20"/>
              </w:rPr>
              <w:t>Code helps identify if the record represents a professional individual versus a firm.</w:t>
            </w:r>
          </w:p>
        </w:tc>
      </w:tr>
      <w:tr>
        <w:tc>
          <w:tcPr>
            <w:tcW w:type="dxa" w:w="2160"/>
          </w:tcPr>
          <w:p>
            <w:r>
              <w:t>71. WorkAtHome</w:t>
            </w:r>
          </w:p>
        </w:tc>
        <w:tc>
          <w:tcPr>
            <w:tcW w:type="dxa" w:w="1800"/>
          </w:tcPr>
          <w:p>
            <w:r>
              <w:t>char(1)</w:t>
            </w:r>
          </w:p>
        </w:tc>
        <w:tc>
          <w:tcPr>
            <w:tcW w:type="dxa" w:w="1800"/>
          </w:tcPr>
          <w:p>
            <w:r/>
          </w:p>
        </w:tc>
        <w:tc>
          <w:tcPr>
            <w:tcW w:type="dxa" w:w="4320"/>
          </w:tcPr>
          <w:p>
            <w:r>
              <w:rPr>
                <w:sz w:val="20"/>
              </w:rPr>
              <w:t>Work-at-home business.  A '1' indicates a home business.</w:t>
            </w:r>
          </w:p>
        </w:tc>
      </w:tr>
      <w:tr>
        <w:tc>
          <w:tcPr>
            <w:tcW w:type="dxa" w:w="2160"/>
          </w:tcPr>
          <w:p>
            <w:r>
              <w:t>72. ReleaseNumber</w:t>
            </w:r>
          </w:p>
        </w:tc>
        <w:tc>
          <w:tcPr>
            <w:tcW w:type="dxa" w:w="1800"/>
          </w:tcPr>
          <w:p>
            <w:r>
              <w:t>char(3)</w:t>
            </w:r>
          </w:p>
        </w:tc>
        <w:tc>
          <w:tcPr>
            <w:tcW w:type="dxa" w:w="1800"/>
          </w:tcPr>
          <w:p>
            <w:r>
              <w:t>8</w:t>
            </w:r>
          </w:p>
        </w:tc>
        <w:tc>
          <w:tcPr>
            <w:tcW w:type="dxa" w:w="4320"/>
          </w:tcPr>
          <w:p>
            <w:r>
              <w:rPr>
                <w:sz w:val="20"/>
              </w:rPr>
              <w:t>empdb release number</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(EmpDB.StockExchangeCode) references (StockExchange.StockExchangeCode)</w:t>
              <w:br/>
              <w:t>2. Foreign Key (EmpDB.Ownership) references (PrivateGovt.Ownership)</w:t>
              <w:br/>
              <w:t>3. Foreign Key (EmpDB.LocationStatusCode) references (LocationStatuses.LocationStatusCode)</w:t>
              <w:br/>
              <w:t>4. Foreign Key (EmpDB.GeoPrecisionCode) references (GeoPrecisionCodes.GeoPrecisionCode)</w:t>
              <w:br/>
              <w:t>5. Foreign Key (EmpDB.StFips, EmpDB.AreaType, EmpDB.AreaTypeVersion, EmpDB.Area) references (Geographies.StFips, Geographies.AreaType, Geographies.AreaTypeVersion, Geographies.Area)</w:t>
              <w:br/>
              <w:t>6. Foreign Key (EmpDB.EmpSizeRange) references (EmpSizeRange.EmpSizeRange)</w:t>
              <w:br/>
              <w:t>7. Foreign Key (EmpDB.EmpSizeFlag) references (EmpSizeFlag.EmpSizeFlag)</w:t>
              <w:br/>
              <w:t>8. Foreign Key (EmpDB.ReleaseNumber) references (EmpDBInf.ReleaseNumber)</w:t>
              <w:br/>
              <w:t>9. Foreign Key (EmpDB.CreditCode) references (CreditCodes.CreditCode)</w:t>
              <w:br/>
              <w:t>10. Foreign Key (EmpDB.ContactTitleCode) references (ContactTitles.ContactTitleCode)</w:t>
              <w:br/>
              <w:t>11. Foreign Key (EmpDB.ContactProTitle) references (ContactProTitles.ContactProTitle)</w:t>
              <w:br/>
              <w:t>12. Foreign Key (EmpDB.AnnualSalesRange) references (AnnualSalesRanges.AnnSalesRange)</w:t>
              <w:br/>
              <w:t>13. Foreign Key (EmpDB.AnnualSalesFlag) references (AnnualSalesCodes.AnnSalesCode)</w:t>
            </w:r>
          </w:p>
        </w:tc>
      </w:tr>
    </w:tbl>
    <w:p>
      <w:r>
        <w:br w:type="page"/>
      </w:r>
    </w:p>
    <w:p>
      <w:pPr>
        <w:pStyle w:val="Heading2"/>
      </w:pPr>
      <w:r>
        <w:t>Income</w:t>
      </w:r>
      <w:r/>
    </w:p>
    <w:tbl>
      <w:tblPr>
        <w:tblStyle w:val="TableGrid"/>
        <w:tblW w:type="auto" w:w="0"/>
        <w:tblLook w:firstColumn="1" w:firstRow="1" w:lastColumn="0" w:lastRow="0" w:noHBand="0" w:noVBand="1" w:val="04A0"/>
      </w:tblPr>
      <w:tblGrid>
        <w:gridCol w:w="9360"/>
      </w:tblGrid>
      <w:tr>
        <w:tc>
          <w:tcPr>
            <w:tcW w:type="dxa" w:w="9720"/>
          </w:tcPr>
          <w:p>
            <w:r>
              <w:rPr>
                <w:sz w:val="24"/>
              </w:rPr>
              <w:t>Income data by geography.</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IncomeType</w:t>
            </w:r>
          </w:p>
        </w:tc>
        <w:tc>
          <w:tcPr>
            <w:tcW w:type="dxa" w:w="1800"/>
          </w:tcPr>
          <w:p>
            <w:r>
              <w:t>char(2)</w:t>
            </w:r>
          </w:p>
        </w:tc>
        <w:tc>
          <w:tcPr>
            <w:tcW w:type="dxa" w:w="1800"/>
          </w:tcPr>
          <w:p>
            <w:r>
              <w:t>Primary Key</w:t>
              <w:br/>
              <w:t>3</w:t>
            </w:r>
          </w:p>
        </w:tc>
        <w:tc>
          <w:tcPr>
            <w:tcW w:type="dxa" w:w="4320"/>
          </w:tcPr>
          <w:p>
            <w:r>
              <w:rPr>
                <w:sz w:val="20"/>
              </w:rPr>
              <w:t>Code describing type of income measure.</w:t>
            </w:r>
          </w:p>
        </w:tc>
      </w:tr>
      <w:tr>
        <w:tc>
          <w:tcPr>
            <w:tcW w:type="dxa" w:w="2160"/>
          </w:tcPr>
          <w:p>
            <w:r>
              <w:t>9. IncomeSource</w:t>
            </w:r>
          </w:p>
        </w:tc>
        <w:tc>
          <w:tcPr>
            <w:tcW w:type="dxa" w:w="1800"/>
          </w:tcPr>
          <w:p>
            <w:r>
              <w:t>char(1)</w:t>
            </w:r>
          </w:p>
        </w:tc>
        <w:tc>
          <w:tcPr>
            <w:tcW w:type="dxa" w:w="1800"/>
          </w:tcPr>
          <w:p>
            <w:r>
              <w:t>Primary Key</w:t>
              <w:br/>
              <w:t>4</w:t>
            </w:r>
          </w:p>
        </w:tc>
        <w:tc>
          <w:tcPr>
            <w:tcW w:type="dxa" w:w="4320"/>
          </w:tcPr>
          <w:p>
            <w:r>
              <w:rPr>
                <w:sz w:val="20"/>
              </w:rPr>
              <w:t>Source of the income measure.</w:t>
            </w:r>
          </w:p>
        </w:tc>
      </w:tr>
      <w:tr>
        <w:tc>
          <w:tcPr>
            <w:tcW w:type="dxa" w:w="2160"/>
          </w:tcPr>
          <w:p>
            <w:r>
              <w:t>10. Income</w:t>
            </w:r>
          </w:p>
        </w:tc>
        <w:tc>
          <w:tcPr>
            <w:tcW w:type="dxa" w:w="1800"/>
          </w:tcPr>
          <w:p>
            <w:r>
              <w:t>numeric(14,0)</w:t>
            </w:r>
          </w:p>
        </w:tc>
        <w:tc>
          <w:tcPr>
            <w:tcW w:type="dxa" w:w="1800"/>
          </w:tcPr>
          <w:p>
            <w:r>
              <w:t>3,4</w:t>
            </w:r>
          </w:p>
        </w:tc>
        <w:tc>
          <w:tcPr>
            <w:tcW w:type="dxa" w:w="4320"/>
          </w:tcPr>
          <w:p>
            <w:r>
              <w:rPr>
                <w:sz w:val="20"/>
              </w:rPr>
              <w:t>Value of income measure.</w:t>
            </w:r>
          </w:p>
        </w:tc>
      </w:tr>
      <w:tr>
        <w:tc>
          <w:tcPr>
            <w:tcW w:type="dxa" w:w="2160"/>
          </w:tcPr>
          <w:p>
            <w:r>
              <w:t>11. IncomeRank</w:t>
            </w:r>
          </w:p>
        </w:tc>
        <w:tc>
          <w:tcPr>
            <w:tcW w:type="dxa" w:w="1800"/>
          </w:tcPr>
          <w:p>
            <w:r>
              <w:t>numeric(3,0)</w:t>
            </w:r>
          </w:p>
        </w:tc>
        <w:tc>
          <w:tcPr>
            <w:tcW w:type="dxa" w:w="1800"/>
          </w:tcPr>
          <w:p>
            <w:r/>
          </w:p>
        </w:tc>
        <w:tc>
          <w:tcPr>
            <w:tcW w:type="dxa" w:w="4320"/>
          </w:tcPr>
          <w:p>
            <w:r>
              <w:rPr>
                <w:sz w:val="20"/>
              </w:rPr>
              <w:t>Rank of income measure.</w:t>
            </w:r>
          </w:p>
        </w:tc>
      </w:tr>
      <w:tr>
        <w:tc>
          <w:tcPr>
            <w:tcW w:type="dxa" w:w="2160"/>
          </w:tcPr>
          <w:p>
            <w:r>
              <w:t>12. Population</w:t>
            </w:r>
          </w:p>
        </w:tc>
        <w:tc>
          <w:tcPr>
            <w:tcW w:type="dxa" w:w="1800"/>
          </w:tcPr>
          <w:p>
            <w:r>
              <w:t>numeric(10,0)</w:t>
            </w:r>
          </w:p>
        </w:tc>
        <w:tc>
          <w:tcPr>
            <w:tcW w:type="dxa" w:w="1800"/>
          </w:tcPr>
          <w:p>
            <w:r/>
          </w:p>
        </w:tc>
        <w:tc>
          <w:tcPr>
            <w:tcW w:type="dxa" w:w="4320"/>
          </w:tcPr>
          <w:p>
            <w:r>
              <w:rPr>
                <w:sz w:val="20"/>
              </w:rPr>
              <w:t>Population of the geography referenced. (Related to inctype e.g., number of households, number of families, number persons.)</w:t>
            </w:r>
          </w:p>
        </w:tc>
      </w:tr>
      <w:tr>
        <w:tc>
          <w:tcPr>
            <w:tcW w:type="dxa" w:w="2160"/>
          </w:tcPr>
          <w:p>
            <w:r>
              <w:t>13. ReleaseDate</w:t>
            </w:r>
          </w:p>
        </w:tc>
        <w:tc>
          <w:tcPr>
            <w:tcW w:type="dxa" w:w="1800"/>
          </w:tcPr>
          <w:p>
            <w:r>
              <w:t>char(8)</w:t>
            </w:r>
          </w:p>
        </w:tc>
        <w:tc>
          <w:tcPr>
            <w:tcW w:type="dxa" w:w="1800"/>
          </w:tcPr>
          <w:p>
            <w:r/>
          </w:p>
        </w:tc>
        <w:tc>
          <w:tcPr>
            <w:tcW w:type="dxa" w:w="4320"/>
          </w:tcPr>
          <w:p>
            <w:r>
              <w:rPr>
                <w:sz w:val="20"/>
              </w:rPr>
              <w:t>Release Date (yyyymmdd)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(Income.PeriodYear) references (PeriodYears.PeriodYear)</w:t>
              <w:br/>
              <w:t>2. Foreign Key (Income.PeriodType, Income.Period) references (Periods.PeriodType, Periods.Period)</w:t>
              <w:br/>
              <w:t>3. Foreign Key (Income.StFips, Income.IncomeType) references (IncomeTypes.StFips, IncomeTypes.IncomeType)</w:t>
              <w:br/>
              <w:t>4. Foreign Key (Income.StFips, Income.IncomeSource) references (IncomeSources.StFips, IncomeSources.IncomeSource)</w:t>
              <w:br/>
              <w:t>5. Foreign Key (Income.StFips, Income.AreaType, Income.AreaTypeVersion, Income.Area) references (Geographies.StFips, Geographies.AreaType, Geographies.AreaTypeVersion, Geographies.Area)</w:t>
            </w:r>
          </w:p>
        </w:tc>
      </w:tr>
    </w:tbl>
    <w:p>
      <w:pPr>
        <w:pStyle w:val="Heading2"/>
      </w:pPr>
      <w:r>
        <w:t>Industry</w:t>
      </w:r>
      <w:r>
        <w:t xml:space="preserve"> </w:t>
        <w:drawing>
          <wp:inline xmlns:a="http://schemas.openxmlformats.org/drawingml/2006/main" xmlns:pic="http://schemas.openxmlformats.org/drawingml/2006/picture">
            <wp:extent cx="137160" cy="200722"/>
            <wp:docPr id="3" name="Picture 3"/>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covered employment by industry collected for the ES-202/QCEW report.</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4</w:t>
            </w:r>
          </w:p>
        </w:tc>
        <w:tc>
          <w:tcPr>
            <w:tcW w:type="dxa" w:w="4320"/>
          </w:tcPr>
          <w:p>
            <w:r>
              <w:rPr>
                <w:sz w:val="20"/>
              </w:rPr>
              <w:t>Code describing the industry code type.</w:t>
            </w:r>
          </w:p>
        </w:tc>
      </w:tr>
      <w:tr>
        <w:tc>
          <w:tcPr>
            <w:tcW w:type="dxa" w:w="2160"/>
          </w:tcPr>
          <w:p>
            <w:r>
              <w:t>9. IndCode</w:t>
            </w:r>
          </w:p>
        </w:tc>
        <w:tc>
          <w:tcPr>
            <w:tcW w:type="dxa" w:w="1800"/>
          </w:tcPr>
          <w:p>
            <w:r>
              <w:t>char(10)</w:t>
            </w:r>
          </w:p>
        </w:tc>
        <w:tc>
          <w:tcPr>
            <w:tcW w:type="dxa" w:w="1800"/>
          </w:tcPr>
          <w:p>
            <w:r>
              <w:t>Primary Key</w:t>
              <w:br/>
              <w:t>4</w:t>
            </w:r>
          </w:p>
        </w:tc>
        <w:tc>
          <w:tcPr>
            <w:tcW w:type="dxa" w:w="4320"/>
          </w:tcPr>
          <w:p>
            <w:r>
              <w:rPr>
                <w:sz w:val="20"/>
              </w:rPr>
              <w:t>A code used in the classification of establishments by type of activity in which they are engaged. For codes not 6 characters long, left justify and blank (ASCII 32) fill.  Either SIC or NAICS code can be used.</w:t>
            </w:r>
          </w:p>
        </w:tc>
      </w:tr>
      <w:tr>
        <w:tc>
          <w:tcPr>
            <w:tcW w:type="dxa" w:w="2160"/>
          </w:tcPr>
          <w:p>
            <w:r>
              <w:t>10. Ownership</w:t>
            </w:r>
          </w:p>
        </w:tc>
        <w:tc>
          <w:tcPr>
            <w:tcW w:type="dxa" w:w="1800"/>
          </w:tcPr>
          <w:p>
            <w:r>
              <w:t>char(2)</w:t>
            </w:r>
          </w:p>
        </w:tc>
        <w:tc>
          <w:tcPr>
            <w:tcW w:type="dxa" w:w="1800"/>
          </w:tcPr>
          <w:p>
            <w:r>
              <w:t>Primary Key</w:t>
              <w:br/>
              <w:t>3</w:t>
            </w:r>
          </w:p>
        </w:tc>
        <w:tc>
          <w:tcPr>
            <w:tcW w:type="dxa" w:w="4320"/>
          </w:tcPr>
          <w:p>
            <w:r>
              <w:rPr>
                <w:sz w:val="20"/>
              </w:rPr>
              <w:t>Ownership is a 2-digit indicator that identifies the employer by public or private ownership.</w:t>
            </w:r>
          </w:p>
        </w:tc>
      </w:tr>
      <w:tr>
        <w:tc>
          <w:tcPr>
            <w:tcW w:type="dxa" w:w="2160"/>
          </w:tcPr>
          <w:p>
            <w:r>
              <w:t>11. Prelim</w:t>
            </w:r>
          </w:p>
        </w:tc>
        <w:tc>
          <w:tcPr>
            <w:tcW w:type="dxa" w:w="1800"/>
          </w:tcPr>
          <w:p>
            <w:r>
              <w:t>char(1)</w:t>
            </w:r>
          </w:p>
        </w:tc>
        <w:tc>
          <w:tcPr>
            <w:tcW w:type="dxa" w:w="1800"/>
          </w:tcPr>
          <w:p>
            <w:r/>
          </w:p>
        </w:tc>
        <w:tc>
          <w:tcPr>
            <w:tcW w:type="dxa" w:w="4320"/>
          </w:tcPr>
          <w:p>
            <w:r>
              <w:rPr>
                <w:sz w:val="20"/>
              </w:rPr>
              <w:t>Preliminary/revised flag: 0 = Not Preliminary; 1 = Preliminary</w:t>
            </w:r>
          </w:p>
        </w:tc>
      </w:tr>
      <w:tr>
        <w:tc>
          <w:tcPr>
            <w:tcW w:type="dxa" w:w="2160"/>
          </w:tcPr>
          <w:p>
            <w:r>
              <w:t>12. Firms</w:t>
            </w:r>
          </w:p>
        </w:tc>
        <w:tc>
          <w:tcPr>
            <w:tcW w:type="dxa" w:w="1800"/>
          </w:tcPr>
          <w:p>
            <w:r>
              <w:t>numeric(8,0)</w:t>
            </w:r>
          </w:p>
        </w:tc>
        <w:tc>
          <w:tcPr>
            <w:tcW w:type="dxa" w:w="1800"/>
          </w:tcPr>
          <w:p>
            <w:r/>
          </w:p>
        </w:tc>
        <w:tc>
          <w:tcPr>
            <w:tcW w:type="dxa" w:w="4320"/>
          </w:tcPr>
          <w:p>
            <w:r>
              <w:rPr>
                <w:sz w:val="20"/>
              </w:rPr>
              <w:t>The number of firms in the industry.</w:t>
            </w:r>
          </w:p>
        </w:tc>
      </w:tr>
      <w:tr>
        <w:tc>
          <w:tcPr>
            <w:tcW w:type="dxa" w:w="2160"/>
          </w:tcPr>
          <w:p>
            <w:r>
              <w:t>13. Establishments</w:t>
            </w:r>
          </w:p>
        </w:tc>
        <w:tc>
          <w:tcPr>
            <w:tcW w:type="dxa" w:w="1800"/>
          </w:tcPr>
          <w:p>
            <w:r>
              <w:t>numeric(8,0)</w:t>
            </w:r>
          </w:p>
        </w:tc>
        <w:tc>
          <w:tcPr>
            <w:tcW w:type="dxa" w:w="1800"/>
          </w:tcPr>
          <w:p>
            <w:r/>
          </w:p>
        </w:tc>
        <w:tc>
          <w:tcPr>
            <w:tcW w:type="dxa" w:w="4320"/>
          </w:tcPr>
          <w:p>
            <w:r>
              <w:rPr>
                <w:sz w:val="20"/>
              </w:rPr>
              <w:t>The number of employer establishments (reporting units) in the industry.</w:t>
            </w:r>
          </w:p>
        </w:tc>
      </w:tr>
      <w:tr>
        <w:tc>
          <w:tcPr>
            <w:tcW w:type="dxa" w:w="2160"/>
          </w:tcPr>
          <w:p>
            <w:r>
              <w:t>14. QuarterAvgEmp</w:t>
            </w:r>
          </w:p>
        </w:tc>
        <w:tc>
          <w:tcPr>
            <w:tcW w:type="dxa" w:w="1800"/>
          </w:tcPr>
          <w:p>
            <w:r>
              <w:t>numeric(9,0)</w:t>
            </w:r>
          </w:p>
        </w:tc>
        <w:tc>
          <w:tcPr>
            <w:tcW w:type="dxa" w:w="1800"/>
          </w:tcPr>
          <w:p>
            <w:r/>
          </w:p>
        </w:tc>
        <w:tc>
          <w:tcPr>
            <w:tcW w:type="dxa" w:w="4320"/>
          </w:tcPr>
          <w:p>
            <w:r>
              <w:rPr>
                <w:sz w:val="20"/>
              </w:rPr>
              <w:t>The number of workers employed in the industry.</w:t>
            </w:r>
          </w:p>
        </w:tc>
      </w:tr>
      <w:tr>
        <w:tc>
          <w:tcPr>
            <w:tcW w:type="dxa" w:w="2160"/>
          </w:tcPr>
          <w:p>
            <w:r>
              <w:t>15. Month1Emp</w:t>
            </w:r>
          </w:p>
        </w:tc>
        <w:tc>
          <w:tcPr>
            <w:tcW w:type="dxa" w:w="1800"/>
          </w:tcPr>
          <w:p>
            <w:r>
              <w:t>numeric(9,0)</w:t>
            </w:r>
          </w:p>
        </w:tc>
        <w:tc>
          <w:tcPr>
            <w:tcW w:type="dxa" w:w="1800"/>
          </w:tcPr>
          <w:p>
            <w:r/>
          </w:p>
        </w:tc>
        <w:tc>
          <w:tcPr>
            <w:tcW w:type="dxa" w:w="4320"/>
          </w:tcPr>
          <w:p>
            <w:r>
              <w:rPr>
                <w:sz w:val="20"/>
              </w:rPr>
              <w:t>Employment on the first month of the quarter.</w:t>
            </w:r>
          </w:p>
        </w:tc>
      </w:tr>
      <w:tr>
        <w:tc>
          <w:tcPr>
            <w:tcW w:type="dxa" w:w="2160"/>
          </w:tcPr>
          <w:p>
            <w:r>
              <w:t>16. Month2Emp</w:t>
            </w:r>
          </w:p>
        </w:tc>
        <w:tc>
          <w:tcPr>
            <w:tcW w:type="dxa" w:w="1800"/>
          </w:tcPr>
          <w:p>
            <w:r>
              <w:t>numeric(9,0)</w:t>
            </w:r>
          </w:p>
        </w:tc>
        <w:tc>
          <w:tcPr>
            <w:tcW w:type="dxa" w:w="1800"/>
          </w:tcPr>
          <w:p>
            <w:r/>
          </w:p>
        </w:tc>
        <w:tc>
          <w:tcPr>
            <w:tcW w:type="dxa" w:w="4320"/>
          </w:tcPr>
          <w:p>
            <w:r>
              <w:rPr>
                <w:sz w:val="20"/>
              </w:rPr>
              <w:t>Employment on the second month of the quarter.</w:t>
            </w:r>
          </w:p>
        </w:tc>
      </w:tr>
      <w:tr>
        <w:tc>
          <w:tcPr>
            <w:tcW w:type="dxa" w:w="2160"/>
          </w:tcPr>
          <w:p>
            <w:r>
              <w:t>17. Month3Emp</w:t>
            </w:r>
          </w:p>
        </w:tc>
        <w:tc>
          <w:tcPr>
            <w:tcW w:type="dxa" w:w="1800"/>
          </w:tcPr>
          <w:p>
            <w:r>
              <w:t>numeric(9,0)</w:t>
            </w:r>
          </w:p>
        </w:tc>
        <w:tc>
          <w:tcPr>
            <w:tcW w:type="dxa" w:w="1800"/>
          </w:tcPr>
          <w:p>
            <w:r/>
          </w:p>
        </w:tc>
        <w:tc>
          <w:tcPr>
            <w:tcW w:type="dxa" w:w="4320"/>
          </w:tcPr>
          <w:p>
            <w:r>
              <w:rPr>
                <w:sz w:val="20"/>
              </w:rPr>
              <w:t>Employment on the third month of the quarter.</w:t>
            </w:r>
          </w:p>
        </w:tc>
      </w:tr>
      <w:tr>
        <w:tc>
          <w:tcPr>
            <w:tcW w:type="dxa" w:w="2160"/>
          </w:tcPr>
          <w:p>
            <w:r>
              <w:t>18. TopEmployerAvgEmp</w:t>
            </w:r>
          </w:p>
        </w:tc>
        <w:tc>
          <w:tcPr>
            <w:tcW w:type="dxa" w:w="1800"/>
          </w:tcPr>
          <w:p>
            <w:r>
              <w:t>numeric(9,0)</w:t>
            </w:r>
          </w:p>
        </w:tc>
        <w:tc>
          <w:tcPr>
            <w:tcW w:type="dxa" w:w="1800"/>
          </w:tcPr>
          <w:p>
            <w:r/>
          </w:p>
        </w:tc>
        <w:tc>
          <w:tcPr>
            <w:tcW w:type="dxa" w:w="4320"/>
          </w:tcPr>
          <w:p>
            <w:r>
              <w:rPr>
                <w:sz w:val="20"/>
              </w:rPr>
              <w:t>Average employment for the quarter or year of the top employer for the specified geography and industry code.</w:t>
            </w:r>
          </w:p>
        </w:tc>
      </w:tr>
      <w:tr>
        <w:tc>
          <w:tcPr>
            <w:tcW w:type="dxa" w:w="2160"/>
          </w:tcPr>
          <w:p>
            <w:r>
              <w:t>19. TotalWages</w:t>
            </w:r>
          </w:p>
        </w:tc>
        <w:tc>
          <w:tcPr>
            <w:tcW w:type="dxa" w:w="1800"/>
          </w:tcPr>
          <w:p>
            <w:r>
              <w:t>numeric(14,0)</w:t>
            </w:r>
          </w:p>
        </w:tc>
        <w:tc>
          <w:tcPr>
            <w:tcW w:type="dxa" w:w="1800"/>
          </w:tcPr>
          <w:p>
            <w:r/>
          </w:p>
        </w:tc>
        <w:tc>
          <w:tcPr>
            <w:tcW w:type="dxa" w:w="4320"/>
          </w:tcPr>
          <w:p>
            <w:r>
              <w:rPr>
                <w:sz w:val="20"/>
              </w:rPr>
              <w:t>The total wages paid to all workers in the industry for the period.</w:t>
            </w:r>
          </w:p>
        </w:tc>
      </w:tr>
      <w:tr>
        <w:tc>
          <w:tcPr>
            <w:tcW w:type="dxa" w:w="2160"/>
          </w:tcPr>
          <w:p>
            <w:r>
              <w:t>20. AvgWeeklyWage</w:t>
            </w:r>
          </w:p>
        </w:tc>
        <w:tc>
          <w:tcPr>
            <w:tcW w:type="dxa" w:w="1800"/>
          </w:tcPr>
          <w:p>
            <w:r>
              <w:t>numeric(8,0)</w:t>
            </w:r>
          </w:p>
        </w:tc>
        <w:tc>
          <w:tcPr>
            <w:tcW w:type="dxa" w:w="1800"/>
          </w:tcPr>
          <w:p>
            <w:r/>
          </w:p>
        </w:tc>
        <w:tc>
          <w:tcPr>
            <w:tcW w:type="dxa" w:w="4320"/>
          </w:tcPr>
          <w:p>
            <w:r>
              <w:rPr>
                <w:sz w:val="20"/>
              </w:rPr>
              <w:t>Average weekly wage per worker.</w:t>
            </w:r>
          </w:p>
        </w:tc>
      </w:tr>
      <w:tr>
        <w:tc>
          <w:tcPr>
            <w:tcW w:type="dxa" w:w="2160"/>
          </w:tcPr>
          <w:p>
            <w:r>
              <w:t>21. TaxableWages</w:t>
            </w:r>
          </w:p>
        </w:tc>
        <w:tc>
          <w:tcPr>
            <w:tcW w:type="dxa" w:w="1800"/>
          </w:tcPr>
          <w:p>
            <w:r>
              <w:t>numeric(14,0)</w:t>
            </w:r>
          </w:p>
        </w:tc>
        <w:tc>
          <w:tcPr>
            <w:tcW w:type="dxa" w:w="1800"/>
          </w:tcPr>
          <w:p>
            <w:r/>
          </w:p>
        </w:tc>
        <w:tc>
          <w:tcPr>
            <w:tcW w:type="dxa" w:w="4320"/>
          </w:tcPr>
          <w:p>
            <w:r>
              <w:rPr>
                <w:sz w:val="20"/>
              </w:rPr>
              <w:t>Total taxable wages.</w:t>
            </w:r>
          </w:p>
        </w:tc>
      </w:tr>
      <w:tr>
        <w:tc>
          <w:tcPr>
            <w:tcW w:type="dxa" w:w="2160"/>
          </w:tcPr>
          <w:p>
            <w:r>
              <w:t>22. UIContributions</w:t>
            </w:r>
          </w:p>
        </w:tc>
        <w:tc>
          <w:tcPr>
            <w:tcW w:type="dxa" w:w="1800"/>
          </w:tcPr>
          <w:p>
            <w:r>
              <w:t>numeric(12,0)</w:t>
            </w:r>
          </w:p>
        </w:tc>
        <w:tc>
          <w:tcPr>
            <w:tcW w:type="dxa" w:w="1800"/>
          </w:tcPr>
          <w:p>
            <w:r/>
          </w:p>
        </w:tc>
        <w:tc>
          <w:tcPr>
            <w:tcW w:type="dxa" w:w="4320"/>
          </w:tcPr>
          <w:p>
            <w:r>
              <w:rPr>
                <w:sz w:val="20"/>
              </w:rPr>
              <w:t>Employer contributions to the UI fund.</w:t>
            </w:r>
          </w:p>
        </w:tc>
      </w:tr>
      <w:tr>
        <w:tc>
          <w:tcPr>
            <w:tcW w:type="dxa" w:w="2160"/>
          </w:tcPr>
          <w:p>
            <w:r>
              <w:t>23. Suppress</w:t>
            </w:r>
          </w:p>
        </w:tc>
        <w:tc>
          <w:tcPr>
            <w:tcW w:type="dxa" w:w="1800"/>
          </w:tcPr>
          <w:p>
            <w:r>
              <w:t>char(1)</w:t>
            </w:r>
          </w:p>
        </w:tc>
        <w:tc>
          <w:tcPr>
            <w:tcW w:type="dxa" w:w="1800"/>
          </w:tcPr>
          <w:p>
            <w:r/>
          </w:p>
        </w:tc>
        <w:tc>
          <w:tcPr>
            <w:tcW w:type="dxa" w:w="4320"/>
          </w:tcPr>
          <w:p>
            <w:r>
              <w:rPr>
                <w:sz w:val="20"/>
              </w:rPr>
              <w:t>An indicator that the record contains confidential data that must be suppressed for public use: 0 = Not Suppressed; 1 = Suppress employment &amp; wage data</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(Industry.PeriodYear) references (PeriodYears.PeriodYear)</w:t>
              <w:br/>
              <w:t>2. Foreign Key (Industry.PeriodType, Industry.Period) references (Periods.PeriodType, Periods.Period)</w:t>
              <w:br/>
              <w:t>3. Foreign Key (Industry.Ownership) references (Ownerships.Ownership)</w:t>
              <w:br/>
              <w:t>4. Foreign Key (Industry.StFips, Industry.IndCodeType, Industry.IndCode) references (IndustryCodes.StFips, IndustryCodes.CodeType, IndustryCodes.Code)</w:t>
              <w:br/>
              <w:t>5. Foreign Key (Industry.StFips, Industry.AreaType, Industry.AreaTypeVersion, Industry.Area) references (Geographies.StFips, Geographies.AreaType, Geographies.AreaTypeVersion, Geographies.Area)</w:t>
            </w:r>
          </w:p>
        </w:tc>
      </w:tr>
    </w:tbl>
    <w:p>
      <w:r>
        <w:br w:type="page"/>
      </w:r>
    </w:p>
    <w:p>
      <w:pPr>
        <w:pStyle w:val="Heading2"/>
      </w:pPr>
      <w:r>
        <w:t>IOWage</w:t>
      </w:r>
      <w:r>
        <w:t xml:space="preserve"> </w:t>
        <w:drawing>
          <wp:inline xmlns:a="http://schemas.openxmlformats.org/drawingml/2006/main" xmlns:pic="http://schemas.openxmlformats.org/drawingml/2006/picture">
            <wp:extent cx="137160" cy="200722"/>
            <wp:docPr id="4" name="Picture 4"/>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wages by industry and occupation, from any source, including OEWS.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1,5,6</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3</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4</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3,4</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6</w:t>
            </w:r>
          </w:p>
        </w:tc>
        <w:tc>
          <w:tcPr>
            <w:tcW w:type="dxa" w:w="4320"/>
          </w:tcPr>
          <w:p>
            <w:r>
              <w:rPr>
                <w:sz w:val="20"/>
              </w:rPr>
              <w:t>Code describing the industry code type.</w:t>
            </w:r>
          </w:p>
        </w:tc>
      </w:tr>
      <w:tr>
        <w:tc>
          <w:tcPr>
            <w:tcW w:type="dxa" w:w="2160"/>
          </w:tcPr>
          <w:p>
            <w:r>
              <w:t>9. IndCode</w:t>
            </w:r>
          </w:p>
        </w:tc>
        <w:tc>
          <w:tcPr>
            <w:tcW w:type="dxa" w:w="1800"/>
          </w:tcPr>
          <w:p>
            <w:r>
              <w:t>char(10)</w:t>
            </w:r>
          </w:p>
        </w:tc>
        <w:tc>
          <w:tcPr>
            <w:tcW w:type="dxa" w:w="1800"/>
          </w:tcPr>
          <w:p>
            <w:r>
              <w:t>Primary Key</w:t>
              <w:br/>
              <w:t>6</w:t>
            </w:r>
          </w:p>
        </w:tc>
        <w:tc>
          <w:tcPr>
            <w:tcW w:type="dxa" w:w="4320"/>
          </w:tcPr>
          <w:p>
            <w:r>
              <w:rPr>
                <w:sz w:val="20"/>
              </w:rPr>
              <w:t>A code used in the classification of establishments by type of activity in which they are engaged. For codes not 6 characters long, left justify and blank (ASCII 32) fill.  Either SIC or NAICS code can be used.</w:t>
            </w:r>
          </w:p>
        </w:tc>
      </w:tr>
      <w:tr>
        <w:tc>
          <w:tcPr>
            <w:tcW w:type="dxa" w:w="2160"/>
          </w:tcPr>
          <w:p>
            <w:r>
              <w:t>10. OccCodeType</w:t>
            </w:r>
          </w:p>
        </w:tc>
        <w:tc>
          <w:tcPr>
            <w:tcW w:type="dxa" w:w="1800"/>
          </w:tcPr>
          <w:p>
            <w:r>
              <w:t>char(2)</w:t>
            </w:r>
          </w:p>
        </w:tc>
        <w:tc>
          <w:tcPr>
            <w:tcW w:type="dxa" w:w="1800"/>
          </w:tcPr>
          <w:p>
            <w:r>
              <w:t>Primary Key</w:t>
              <w:br/>
              <w:t>5</w:t>
            </w:r>
          </w:p>
        </w:tc>
        <w:tc>
          <w:tcPr>
            <w:tcW w:type="dxa" w:w="4320"/>
          </w:tcPr>
          <w:p>
            <w:r>
              <w:rPr>
                <w:sz w:val="20"/>
              </w:rPr>
              <w:t>Code describing the type of occupational coding system.</w:t>
            </w:r>
          </w:p>
        </w:tc>
      </w:tr>
      <w:tr>
        <w:tc>
          <w:tcPr>
            <w:tcW w:type="dxa" w:w="2160"/>
          </w:tcPr>
          <w:p>
            <w:r>
              <w:t>11. OccCode</w:t>
            </w:r>
          </w:p>
        </w:tc>
        <w:tc>
          <w:tcPr>
            <w:tcW w:type="dxa" w:w="1800"/>
          </w:tcPr>
          <w:p>
            <w:r>
              <w:t>char(10)</w:t>
            </w:r>
          </w:p>
        </w:tc>
        <w:tc>
          <w:tcPr>
            <w:tcW w:type="dxa" w:w="1800"/>
          </w:tcPr>
          <w:p>
            <w:r>
              <w:t>Primary Key</w:t>
              <w:br/>
              <w:t>5</w:t>
            </w:r>
          </w:p>
        </w:tc>
        <w:tc>
          <w:tcPr>
            <w:tcW w:type="dxa" w:w="4320"/>
          </w:tcPr>
          <w:p>
            <w:r>
              <w:rPr>
                <w:sz w:val="20"/>
              </w:rPr>
              <w:t>The occupational classification code used by the state for this data element. This code could be a DOT, OEWS, SOC, CENSUS, etc. For codes not 10 characters long, left justify and blank (ASCII 32) fill.</w:t>
            </w:r>
          </w:p>
        </w:tc>
      </w:tr>
      <w:tr>
        <w:tc>
          <w:tcPr>
            <w:tcW w:type="dxa" w:w="2160"/>
          </w:tcPr>
          <w:p>
            <w:r>
              <w:t>12. WageSource</w:t>
            </w:r>
          </w:p>
        </w:tc>
        <w:tc>
          <w:tcPr>
            <w:tcW w:type="dxa" w:w="1800"/>
          </w:tcPr>
          <w:p>
            <w:r>
              <w:t>char(1)</w:t>
            </w:r>
          </w:p>
        </w:tc>
        <w:tc>
          <w:tcPr>
            <w:tcW w:type="dxa" w:w="1800"/>
          </w:tcPr>
          <w:p>
            <w:r>
              <w:t>Primary Key</w:t>
              <w:br/>
              <w:t>1</w:t>
            </w:r>
          </w:p>
        </w:tc>
        <w:tc>
          <w:tcPr>
            <w:tcW w:type="dxa" w:w="4320"/>
          </w:tcPr>
          <w:p>
            <w:r>
              <w:rPr>
                <w:sz w:val="20"/>
              </w:rPr>
              <w:t>A code representing the source of the wage data.</w:t>
            </w:r>
          </w:p>
        </w:tc>
      </w:tr>
      <w:tr>
        <w:tc>
          <w:tcPr>
            <w:tcW w:type="dxa" w:w="2160"/>
          </w:tcPr>
          <w:p>
            <w:r>
              <w:t>13. EmpCount</w:t>
            </w:r>
          </w:p>
        </w:tc>
        <w:tc>
          <w:tcPr>
            <w:tcW w:type="dxa" w:w="1800"/>
          </w:tcPr>
          <w:p>
            <w:r>
              <w:t>numeric(10,0)</w:t>
            </w:r>
          </w:p>
        </w:tc>
        <w:tc>
          <w:tcPr>
            <w:tcW w:type="dxa" w:w="1800"/>
          </w:tcPr>
          <w:p>
            <w:r/>
          </w:p>
        </w:tc>
        <w:tc>
          <w:tcPr>
            <w:tcW w:type="dxa" w:w="4320"/>
          </w:tcPr>
          <w:p>
            <w:r>
              <w:rPr>
                <w:sz w:val="20"/>
              </w:rPr>
              <w:t>Total employment.</w:t>
            </w:r>
          </w:p>
        </w:tc>
      </w:tr>
      <w:tr>
        <w:tc>
          <w:tcPr>
            <w:tcW w:type="dxa" w:w="2160"/>
          </w:tcPr>
          <w:p>
            <w:r>
              <w:t>14. RateType</w:t>
            </w:r>
          </w:p>
        </w:tc>
        <w:tc>
          <w:tcPr>
            <w:tcW w:type="dxa" w:w="1800"/>
          </w:tcPr>
          <w:p>
            <w:r>
              <w:t>char(1)</w:t>
            </w:r>
          </w:p>
        </w:tc>
        <w:tc>
          <w:tcPr>
            <w:tcW w:type="dxa" w:w="1800"/>
          </w:tcPr>
          <w:p>
            <w:r>
              <w:t>Primary Key</w:t>
              <w:br/>
              <w:t>2</w:t>
            </w:r>
          </w:p>
        </w:tc>
        <w:tc>
          <w:tcPr>
            <w:tcW w:type="dxa" w:w="4320"/>
          </w:tcPr>
          <w:p>
            <w:r>
              <w:rPr>
                <w:sz w:val="20"/>
              </w:rPr>
              <w:t>Code indicating what the rate shown is</w:t>
            </w:r>
          </w:p>
        </w:tc>
      </w:tr>
      <w:tr>
        <w:tc>
          <w:tcPr>
            <w:tcW w:type="dxa" w:w="2160"/>
          </w:tcPr>
          <w:p>
            <w:r>
              <w:t>15. ResponseRate</w:t>
            </w:r>
          </w:p>
        </w:tc>
        <w:tc>
          <w:tcPr>
            <w:tcW w:type="dxa" w:w="1800"/>
          </w:tcPr>
          <w:p>
            <w:r>
              <w:t>numeric(6,0)</w:t>
            </w:r>
          </w:p>
        </w:tc>
        <w:tc>
          <w:tcPr>
            <w:tcW w:type="dxa" w:w="1800"/>
          </w:tcPr>
          <w:p>
            <w:r/>
          </w:p>
        </w:tc>
        <w:tc>
          <w:tcPr>
            <w:tcW w:type="dxa" w:w="4320"/>
          </w:tcPr>
          <w:p>
            <w:r>
              <w:rPr>
                <w:sz w:val="20"/>
              </w:rPr>
              <w:t>Response rate for the occupation's actual or real survey data.  Does NOT include imputed data in the rate calculation.</w:t>
            </w:r>
          </w:p>
        </w:tc>
      </w:tr>
      <w:tr>
        <w:tc>
          <w:tcPr>
            <w:tcW w:type="dxa" w:w="2160"/>
          </w:tcPr>
          <w:p>
            <w:r>
              <w:t>16. MeanWage</w:t>
            </w:r>
          </w:p>
        </w:tc>
        <w:tc>
          <w:tcPr>
            <w:tcW w:type="dxa" w:w="1800"/>
          </w:tcPr>
          <w:p>
            <w:r>
              <w:t>numeric(9,2)</w:t>
            </w:r>
          </w:p>
        </w:tc>
        <w:tc>
          <w:tcPr>
            <w:tcW w:type="dxa" w:w="1800"/>
          </w:tcPr>
          <w:p>
            <w:r/>
          </w:p>
        </w:tc>
        <w:tc>
          <w:tcPr>
            <w:tcW w:type="dxa" w:w="4320"/>
          </w:tcPr>
          <w:p>
            <w:r>
              <w:rPr>
                <w:sz w:val="20"/>
              </w:rPr>
              <w:t>Mean wage for the occupation.</w:t>
            </w:r>
          </w:p>
        </w:tc>
      </w:tr>
      <w:tr>
        <w:tc>
          <w:tcPr>
            <w:tcW w:type="dxa" w:w="2160"/>
          </w:tcPr>
          <w:p>
            <w:r>
              <w:t>17. EntryWage</w:t>
            </w:r>
          </w:p>
        </w:tc>
        <w:tc>
          <w:tcPr>
            <w:tcW w:type="dxa" w:w="1800"/>
          </w:tcPr>
          <w:p>
            <w:r>
              <w:t>numeric(9,2)</w:t>
            </w:r>
          </w:p>
        </w:tc>
        <w:tc>
          <w:tcPr>
            <w:tcW w:type="dxa" w:w="1800"/>
          </w:tcPr>
          <w:p>
            <w:r/>
          </w:p>
        </w:tc>
        <w:tc>
          <w:tcPr>
            <w:tcW w:type="dxa" w:w="4320"/>
          </w:tcPr>
          <w:p>
            <w:r>
              <w:rPr>
                <w:sz w:val="20"/>
              </w:rPr>
              <w:t>Entry level wage for the occupation, mean of the first third (ALC definition).</w:t>
            </w:r>
          </w:p>
        </w:tc>
      </w:tr>
      <w:tr>
        <w:tc>
          <w:tcPr>
            <w:tcW w:type="dxa" w:w="2160"/>
          </w:tcPr>
          <w:p>
            <w:r>
              <w:t>18. ExperiencedWage</w:t>
            </w:r>
          </w:p>
        </w:tc>
        <w:tc>
          <w:tcPr>
            <w:tcW w:type="dxa" w:w="1800"/>
          </w:tcPr>
          <w:p>
            <w:r>
              <w:t>numeric(9,2)</w:t>
            </w:r>
          </w:p>
        </w:tc>
        <w:tc>
          <w:tcPr>
            <w:tcW w:type="dxa" w:w="1800"/>
          </w:tcPr>
          <w:p>
            <w:r/>
          </w:p>
        </w:tc>
        <w:tc>
          <w:tcPr>
            <w:tcW w:type="dxa" w:w="4320"/>
          </w:tcPr>
          <w:p>
            <w:r>
              <w:rPr>
                <w:sz w:val="20"/>
              </w:rPr>
              <w:t>Experienced level wage for the occupation, mean of upper two thirds (ALC definition).</w:t>
            </w:r>
          </w:p>
        </w:tc>
      </w:tr>
      <w:tr>
        <w:tc>
          <w:tcPr>
            <w:tcW w:type="dxa" w:w="2160"/>
          </w:tcPr>
          <w:p>
            <w:r>
              <w:t>19. Percentile10Wage</w:t>
            </w:r>
          </w:p>
        </w:tc>
        <w:tc>
          <w:tcPr>
            <w:tcW w:type="dxa" w:w="1800"/>
          </w:tcPr>
          <w:p>
            <w:r>
              <w:t>numeric(9,2)</w:t>
            </w:r>
          </w:p>
        </w:tc>
        <w:tc>
          <w:tcPr>
            <w:tcW w:type="dxa" w:w="1800"/>
          </w:tcPr>
          <w:p>
            <w:r/>
          </w:p>
        </w:tc>
        <w:tc>
          <w:tcPr>
            <w:tcW w:type="dxa" w:w="4320"/>
          </w:tcPr>
          <w:p>
            <w:r>
              <w:rPr>
                <w:sz w:val="20"/>
              </w:rPr>
              <w:t>Wage at tenth percentile.</w:t>
            </w:r>
          </w:p>
        </w:tc>
      </w:tr>
      <w:tr>
        <w:tc>
          <w:tcPr>
            <w:tcW w:type="dxa" w:w="2160"/>
          </w:tcPr>
          <w:p>
            <w:r>
              <w:t>20. Percentile25Wage</w:t>
            </w:r>
          </w:p>
        </w:tc>
        <w:tc>
          <w:tcPr>
            <w:tcW w:type="dxa" w:w="1800"/>
          </w:tcPr>
          <w:p>
            <w:r>
              <w:t>numeric(9,2)</w:t>
            </w:r>
          </w:p>
        </w:tc>
        <w:tc>
          <w:tcPr>
            <w:tcW w:type="dxa" w:w="1800"/>
          </w:tcPr>
          <w:p>
            <w:r/>
          </w:p>
        </w:tc>
        <w:tc>
          <w:tcPr>
            <w:tcW w:type="dxa" w:w="4320"/>
          </w:tcPr>
          <w:p>
            <w:r>
              <w:rPr>
                <w:sz w:val="20"/>
              </w:rPr>
              <w:t>Wage at twenty-fifth percentile.</w:t>
            </w:r>
          </w:p>
        </w:tc>
      </w:tr>
      <w:tr>
        <w:tc>
          <w:tcPr>
            <w:tcW w:type="dxa" w:w="2160"/>
          </w:tcPr>
          <w:p>
            <w:r>
              <w:t>21. MedianWage</w:t>
            </w:r>
          </w:p>
        </w:tc>
        <w:tc>
          <w:tcPr>
            <w:tcW w:type="dxa" w:w="1800"/>
          </w:tcPr>
          <w:p>
            <w:r>
              <w:t>numeric(9,2)</w:t>
            </w:r>
          </w:p>
        </w:tc>
        <w:tc>
          <w:tcPr>
            <w:tcW w:type="dxa" w:w="1800"/>
          </w:tcPr>
          <w:p>
            <w:r/>
          </w:p>
        </w:tc>
        <w:tc>
          <w:tcPr>
            <w:tcW w:type="dxa" w:w="4320"/>
          </w:tcPr>
          <w:p>
            <w:r>
              <w:rPr>
                <w:sz w:val="20"/>
              </w:rPr>
              <w:t>Median wage of the occupation; by definition, also the wage at fiftieth percentile.</w:t>
            </w:r>
          </w:p>
        </w:tc>
      </w:tr>
      <w:tr>
        <w:tc>
          <w:tcPr>
            <w:tcW w:type="dxa" w:w="2160"/>
          </w:tcPr>
          <w:p>
            <w:r>
              <w:t>22. Percentile75Wage</w:t>
            </w:r>
          </w:p>
        </w:tc>
        <w:tc>
          <w:tcPr>
            <w:tcW w:type="dxa" w:w="1800"/>
          </w:tcPr>
          <w:p>
            <w:r>
              <w:t>numeric(9,2)</w:t>
            </w:r>
          </w:p>
        </w:tc>
        <w:tc>
          <w:tcPr>
            <w:tcW w:type="dxa" w:w="1800"/>
          </w:tcPr>
          <w:p>
            <w:r/>
          </w:p>
        </w:tc>
        <w:tc>
          <w:tcPr>
            <w:tcW w:type="dxa" w:w="4320"/>
          </w:tcPr>
          <w:p>
            <w:r>
              <w:rPr>
                <w:sz w:val="20"/>
              </w:rPr>
              <w:t>Wage at seventy-fifth percentile.</w:t>
            </w:r>
          </w:p>
        </w:tc>
      </w:tr>
      <w:tr>
        <w:tc>
          <w:tcPr>
            <w:tcW w:type="dxa" w:w="2160"/>
          </w:tcPr>
          <w:p>
            <w:r>
              <w:t>23. Percentile90Wage</w:t>
            </w:r>
          </w:p>
        </w:tc>
        <w:tc>
          <w:tcPr>
            <w:tcW w:type="dxa" w:w="1800"/>
          </w:tcPr>
          <w:p>
            <w:r>
              <w:t>numeric(9,2)</w:t>
            </w:r>
          </w:p>
        </w:tc>
        <w:tc>
          <w:tcPr>
            <w:tcW w:type="dxa" w:w="1800"/>
          </w:tcPr>
          <w:p>
            <w:r/>
          </w:p>
        </w:tc>
        <w:tc>
          <w:tcPr>
            <w:tcW w:type="dxa" w:w="4320"/>
          </w:tcPr>
          <w:p>
            <w:r>
              <w:rPr>
                <w:sz w:val="20"/>
              </w:rPr>
              <w:t>Wage at ninetieth percentile.</w:t>
            </w:r>
          </w:p>
        </w:tc>
      </w:tr>
      <w:tr>
        <w:tc>
          <w:tcPr>
            <w:tcW w:type="dxa" w:w="2160"/>
          </w:tcPr>
          <w:p>
            <w:r>
              <w:t>24. UserDefinedPct</w:t>
            </w:r>
          </w:p>
        </w:tc>
        <w:tc>
          <w:tcPr>
            <w:tcW w:type="dxa" w:w="1800"/>
          </w:tcPr>
          <w:p>
            <w:r>
              <w:t>numeric(3,0)</w:t>
            </w:r>
          </w:p>
        </w:tc>
        <w:tc>
          <w:tcPr>
            <w:tcW w:type="dxa" w:w="1800"/>
          </w:tcPr>
          <w:p>
            <w:r/>
          </w:p>
        </w:tc>
        <w:tc>
          <w:tcPr>
            <w:tcW w:type="dxa" w:w="4320"/>
          </w:tcPr>
          <w:p>
            <w:r>
              <w:rPr>
                <w:sz w:val="20"/>
              </w:rPr>
              <w:t>User defined percentile.</w:t>
            </w:r>
          </w:p>
        </w:tc>
      </w:tr>
      <w:tr>
        <w:tc>
          <w:tcPr>
            <w:tcW w:type="dxa" w:w="2160"/>
          </w:tcPr>
          <w:p>
            <w:r>
              <w:t>25. UserDefinedPctWage</w:t>
            </w:r>
          </w:p>
        </w:tc>
        <w:tc>
          <w:tcPr>
            <w:tcW w:type="dxa" w:w="1800"/>
          </w:tcPr>
          <w:p>
            <w:r>
              <w:t>numeric(9,2)</w:t>
            </w:r>
          </w:p>
        </w:tc>
        <w:tc>
          <w:tcPr>
            <w:tcW w:type="dxa" w:w="1800"/>
          </w:tcPr>
          <w:p>
            <w:r/>
          </w:p>
        </w:tc>
        <w:tc>
          <w:tcPr>
            <w:tcW w:type="dxa" w:w="4320"/>
          </w:tcPr>
          <w:p>
            <w:r>
              <w:rPr>
                <w:sz w:val="20"/>
              </w:rPr>
              <w:t>Wage at user defined percentile.</w:t>
            </w:r>
          </w:p>
        </w:tc>
      </w:tr>
      <w:tr>
        <w:tc>
          <w:tcPr>
            <w:tcW w:type="dxa" w:w="2160"/>
          </w:tcPr>
          <w:p>
            <w:r>
              <w:t>26. UserDefinedRangeLoPct</w:t>
            </w:r>
          </w:p>
        </w:tc>
        <w:tc>
          <w:tcPr>
            <w:tcW w:type="dxa" w:w="1800"/>
          </w:tcPr>
          <w:p>
            <w:r>
              <w:t>numeric(3,0)</w:t>
            </w:r>
          </w:p>
        </w:tc>
        <w:tc>
          <w:tcPr>
            <w:tcW w:type="dxa" w:w="1800"/>
          </w:tcPr>
          <w:p>
            <w:r/>
          </w:p>
        </w:tc>
        <w:tc>
          <w:tcPr>
            <w:tcW w:type="dxa" w:w="4320"/>
          </w:tcPr>
          <w:p>
            <w:r>
              <w:rPr>
                <w:sz w:val="20"/>
              </w:rPr>
              <w:t>Low percentile for user defined range.</w:t>
            </w:r>
          </w:p>
        </w:tc>
      </w:tr>
      <w:tr>
        <w:tc>
          <w:tcPr>
            <w:tcW w:type="dxa" w:w="2160"/>
          </w:tcPr>
          <w:p>
            <w:r>
              <w:t>27. UserDefinedRangeHiPct</w:t>
            </w:r>
          </w:p>
        </w:tc>
        <w:tc>
          <w:tcPr>
            <w:tcW w:type="dxa" w:w="1800"/>
          </w:tcPr>
          <w:p>
            <w:r>
              <w:t>numeric(3,0)</w:t>
            </w:r>
          </w:p>
        </w:tc>
        <w:tc>
          <w:tcPr>
            <w:tcW w:type="dxa" w:w="1800"/>
          </w:tcPr>
          <w:p>
            <w:r/>
          </w:p>
        </w:tc>
        <w:tc>
          <w:tcPr>
            <w:tcW w:type="dxa" w:w="4320"/>
          </w:tcPr>
          <w:p>
            <w:r>
              <w:rPr>
                <w:sz w:val="20"/>
              </w:rPr>
              <w:t>High percentile for user defined range.</w:t>
            </w:r>
          </w:p>
        </w:tc>
      </w:tr>
      <w:tr>
        <w:tc>
          <w:tcPr>
            <w:tcW w:type="dxa" w:w="2160"/>
          </w:tcPr>
          <w:p>
            <w:r>
              <w:t>28. UserDefinedRangeMean</w:t>
            </w:r>
          </w:p>
        </w:tc>
        <w:tc>
          <w:tcPr>
            <w:tcW w:type="dxa" w:w="1800"/>
          </w:tcPr>
          <w:p>
            <w:r>
              <w:t>numeric(9,2)</w:t>
            </w:r>
          </w:p>
        </w:tc>
        <w:tc>
          <w:tcPr>
            <w:tcW w:type="dxa" w:w="1800"/>
          </w:tcPr>
          <w:p>
            <w:r/>
          </w:p>
        </w:tc>
        <w:tc>
          <w:tcPr>
            <w:tcW w:type="dxa" w:w="4320"/>
          </w:tcPr>
          <w:p>
            <w:r>
              <w:rPr>
                <w:sz w:val="20"/>
              </w:rPr>
              <w:t>Mean wage for user defined range.</w:t>
            </w:r>
          </w:p>
        </w:tc>
      </w:tr>
      <w:tr>
        <w:tc>
          <w:tcPr>
            <w:tcW w:type="dxa" w:w="2160"/>
          </w:tcPr>
          <w:p>
            <w:r>
              <w:t>29. WageRelativePctError</w:t>
            </w:r>
          </w:p>
        </w:tc>
        <w:tc>
          <w:tcPr>
            <w:tcW w:type="dxa" w:w="1800"/>
          </w:tcPr>
          <w:p>
            <w:r>
              <w:t>numeric(6,2)</w:t>
            </w:r>
          </w:p>
        </w:tc>
        <w:tc>
          <w:tcPr>
            <w:tcW w:type="dxa" w:w="1800"/>
          </w:tcPr>
          <w:p>
            <w:r/>
          </w:p>
        </w:tc>
        <w:tc>
          <w:tcPr>
            <w:tcW w:type="dxa" w:w="4320"/>
          </w:tcPr>
          <w:p>
            <w:r>
              <w:rPr>
                <w:sz w:val="20"/>
              </w:rPr>
              <w:t>Relative percent error on wage.</w:t>
            </w:r>
          </w:p>
        </w:tc>
      </w:tr>
      <w:tr>
        <w:tc>
          <w:tcPr>
            <w:tcW w:type="dxa" w:w="2160"/>
          </w:tcPr>
          <w:p>
            <w:r>
              <w:t>30. EmpRelativePctError</w:t>
            </w:r>
          </w:p>
        </w:tc>
        <w:tc>
          <w:tcPr>
            <w:tcW w:type="dxa" w:w="1800"/>
          </w:tcPr>
          <w:p>
            <w:r>
              <w:t>numeric(6,2)</w:t>
            </w:r>
          </w:p>
        </w:tc>
        <w:tc>
          <w:tcPr>
            <w:tcW w:type="dxa" w:w="1800"/>
          </w:tcPr>
          <w:p>
            <w:r/>
          </w:p>
        </w:tc>
        <w:tc>
          <w:tcPr>
            <w:tcW w:type="dxa" w:w="4320"/>
          </w:tcPr>
          <w:p>
            <w:r>
              <w:rPr>
                <w:sz w:val="20"/>
              </w:rPr>
              <w:t>Relative percent error on employment.</w:t>
            </w:r>
          </w:p>
        </w:tc>
      </w:tr>
      <w:tr>
        <w:tc>
          <w:tcPr>
            <w:tcW w:type="dxa" w:w="2160"/>
          </w:tcPr>
          <w:p>
            <w:r>
              <w:t>32. SuppressWage</w:t>
            </w:r>
          </w:p>
        </w:tc>
        <w:tc>
          <w:tcPr>
            <w:tcW w:type="dxa" w:w="1800"/>
          </w:tcPr>
          <w:p>
            <w:r>
              <w:t>char(1)</w:t>
            </w:r>
          </w:p>
        </w:tc>
        <w:tc>
          <w:tcPr>
            <w:tcW w:type="dxa" w:w="1800"/>
          </w:tcPr>
          <w:p>
            <w:r/>
          </w:p>
        </w:tc>
        <w:tc>
          <w:tcPr>
            <w:tcW w:type="dxa" w:w="4320"/>
          </w:tcPr>
          <w:p>
            <w:r>
              <w:rPr>
                <w:sz w:val="20"/>
              </w:rPr>
              <w:t>An indicator that the wage values should be suppressed.</w:t>
            </w:r>
          </w:p>
        </w:tc>
      </w:tr>
      <w:tr>
        <w:tc>
          <w:tcPr>
            <w:tcW w:type="dxa" w:w="2160"/>
          </w:tcPr>
          <w:p>
            <w:r>
              <w:t>31. PanelCode</w:t>
            </w:r>
          </w:p>
        </w:tc>
        <w:tc>
          <w:tcPr>
            <w:tcW w:type="dxa" w:w="1800"/>
          </w:tcPr>
          <w:p>
            <w:r>
              <w:t>char(6)</w:t>
            </w:r>
          </w:p>
        </w:tc>
        <w:tc>
          <w:tcPr>
            <w:tcW w:type="dxa" w:w="1800"/>
          </w:tcPr>
          <w:p>
            <w:r/>
          </w:p>
        </w:tc>
        <w:tc>
          <w:tcPr>
            <w:tcW w:type="dxa" w:w="4320"/>
          </w:tcPr>
          <w:p>
            <w:r>
              <w:rPr>
                <w:sz w:val="20"/>
              </w:rPr>
              <w:t>Reference panel code (yyyymm)</w:t>
            </w:r>
          </w:p>
        </w:tc>
      </w:tr>
      <w:tr>
        <w:tc>
          <w:tcPr>
            <w:tcW w:type="dxa" w:w="2160"/>
          </w:tcPr>
          <w:p>
            <w:r>
              <w:t>33. SuppressAll</w:t>
            </w:r>
          </w:p>
        </w:tc>
        <w:tc>
          <w:tcPr>
            <w:tcW w:type="dxa" w:w="1800"/>
          </w:tcPr>
          <w:p>
            <w:r>
              <w:t>char(1)</w:t>
            </w:r>
          </w:p>
        </w:tc>
        <w:tc>
          <w:tcPr>
            <w:tcW w:type="dxa" w:w="1800"/>
          </w:tcPr>
          <w:p>
            <w:r/>
          </w:p>
        </w:tc>
        <w:tc>
          <w:tcPr>
            <w:tcW w:type="dxa" w:w="4320"/>
          </w:tcPr>
          <w:p>
            <w:r>
              <w:rPr>
                <w:sz w:val="20"/>
              </w:rPr>
              <w:t>An indicator that the record contains confidential data.</w:t>
            </w:r>
          </w:p>
        </w:tc>
      </w:tr>
      <w:tr>
        <w:tc>
          <w:tcPr>
            <w:tcW w:type="dxa" w:w="2160"/>
          </w:tcPr>
          <w:p>
            <w:r>
              <w:t>34. SuppressEmp</w:t>
            </w:r>
          </w:p>
        </w:tc>
        <w:tc>
          <w:tcPr>
            <w:tcW w:type="dxa" w:w="1800"/>
          </w:tcPr>
          <w:p>
            <w:r>
              <w:t>char(1)</w:t>
            </w:r>
          </w:p>
        </w:tc>
        <w:tc>
          <w:tcPr>
            <w:tcW w:type="dxa" w:w="1800"/>
          </w:tcPr>
          <w:p>
            <w:r/>
          </w:p>
        </w:tc>
        <w:tc>
          <w:tcPr>
            <w:tcW w:type="dxa" w:w="4320"/>
          </w:tcPr>
          <w:p>
            <w:r>
              <w:rPr>
                <w:sz w:val="20"/>
              </w:rPr>
              <w:t>An indicator that the employment values should be suppressed.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(IOWage.StFips, IOWage.WageSource) references (WageSources.StFips, WageSources.WageSource)</w:t>
              <w:br/>
              <w:t>2. Foreign Key (IOWage.RateType) references (WageRateTypes.RateType)</w:t>
              <w:br/>
              <w:t>3. Foreign Key (IOWage.PeriodYear) references (PeriodYears.PeriodYear)</w:t>
              <w:br/>
              <w:t>4. Foreign Key (IOWage.PeriodType, IOWage.Period) references (Periods.PeriodType, Periods.Period)</w:t>
              <w:br/>
              <w:t>5. Foreign Key (IOWage.StFips, IOWage.OccCodeType, IOWage.OccCode) references (OccupationCodes.StFips, OccupationCodes.CodeType, OccupationCodes.Code)</w:t>
              <w:br/>
              <w:t>6. Foreign Key (IOWage.StFips, IOWage.IndCodeType, IOWage.IndCode) references (IndustryCodes.StFips, IndustryCodes.CodeType, IndustryCodes.Code)</w:t>
              <w:br/>
              <w:t>7. Foreign Key (IOWage.StFips, IOWage.AreaType, IOWage.AreaTypeVersion, IOWage.Area) references (Geographies.StFips, Geographies.AreaType, Geographies.AreaTypeVersion, Geographies.Area)</w:t>
            </w:r>
          </w:p>
        </w:tc>
      </w:tr>
    </w:tbl>
    <w:p>
      <w:pPr>
        <w:pStyle w:val="Heading2"/>
      </w:pPr>
      <w:r>
        <w:t>JOLTS</w:t>
      </w:r>
      <w:r/>
    </w:p>
    <w:tbl>
      <w:tblPr>
        <w:tblStyle w:val="TableGrid"/>
        <w:tblW w:type="auto" w:w="0"/>
        <w:tblLook w:firstColumn="1" w:firstRow="1" w:lastColumn="0" w:lastRow="0" w:noHBand="0" w:noVBand="1" w:val="04A0"/>
      </w:tblPr>
      <w:tblGrid>
        <w:gridCol w:w="9360"/>
      </w:tblGrid>
      <w:tr>
        <w:tc>
          <w:tcPr>
            <w:tcW w:type="dxa" w:w="9720"/>
          </w:tcPr>
          <w:p>
            <w:r>
              <w:rPr>
                <w:sz w:val="24"/>
              </w:rPr>
              <w:t>The Job Openings and Labor Turnover Survey program provides national estimates of rates and levels for job openings, hires, and total separations.  Total separations are further broken out into quits, layoffs and discharges, and other separations.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MSA_x000D_</w:t>
              <w:br/>
              <w:t>BLS Region = 06</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Six-digit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calendar year</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IndCodeType</w:t>
            </w:r>
          </w:p>
        </w:tc>
        <w:tc>
          <w:tcPr>
            <w:tcW w:type="dxa" w:w="1800"/>
          </w:tcPr>
          <w:p>
            <w:r>
              <w:t>char(2)</w:t>
            </w:r>
          </w:p>
        </w:tc>
        <w:tc>
          <w:tcPr>
            <w:tcW w:type="dxa" w:w="1800"/>
          </w:tcPr>
          <w:p>
            <w:r>
              <w:t>Primary Key</w:t>
              <w:br/>
              <w:t>4</w:t>
            </w:r>
          </w:p>
        </w:tc>
        <w:tc>
          <w:tcPr>
            <w:tcW w:type="dxa" w:w="4320"/>
          </w:tcPr>
          <w:p>
            <w:r>
              <w:rPr>
                <w:sz w:val="20"/>
              </w:rPr>
              <w:t>Code for the type industry:_x000D_</w:t>
              <w:br/>
              <w:t>05 = SIC_x000D_</w:t>
              <w:br/>
              <w:t>10 = NAICS</w:t>
            </w:r>
          </w:p>
        </w:tc>
      </w:tr>
      <w:tr>
        <w:tc>
          <w:tcPr>
            <w:tcW w:type="dxa" w:w="2160"/>
          </w:tcPr>
          <w:p>
            <w:r>
              <w:t>9. IndCode</w:t>
            </w:r>
          </w:p>
        </w:tc>
        <w:tc>
          <w:tcPr>
            <w:tcW w:type="dxa" w:w="1800"/>
          </w:tcPr>
          <w:p>
            <w:r>
              <w:t>char(10)</w:t>
            </w:r>
          </w:p>
        </w:tc>
        <w:tc>
          <w:tcPr>
            <w:tcW w:type="dxa" w:w="1800"/>
          </w:tcPr>
          <w:p>
            <w:r>
              <w:t>Primary Key</w:t>
              <w:br/>
              <w:t>4</w:t>
            </w:r>
          </w:p>
        </w:tc>
        <w:tc>
          <w:tcPr>
            <w:tcW w:type="dxa" w:w="4320"/>
          </w:tcPr>
          <w:p>
            <w:r>
              <w:rPr>
                <w:sz w:val="20"/>
              </w:rPr>
              <w:t>Industry code</w:t>
            </w:r>
          </w:p>
        </w:tc>
      </w:tr>
      <w:tr>
        <w:tc>
          <w:tcPr>
            <w:tcW w:type="dxa" w:w="2160"/>
          </w:tcPr>
          <w:p>
            <w:r>
              <w:t>10. Adjusted</w:t>
            </w:r>
          </w:p>
        </w:tc>
        <w:tc>
          <w:tcPr>
            <w:tcW w:type="dxa" w:w="1800"/>
          </w:tcPr>
          <w:p>
            <w:r>
              <w:t>char(1)</w:t>
            </w:r>
          </w:p>
        </w:tc>
        <w:tc>
          <w:tcPr>
            <w:tcW w:type="dxa" w:w="1800"/>
          </w:tcPr>
          <w:p>
            <w:r/>
          </w:p>
        </w:tc>
        <w:tc>
          <w:tcPr>
            <w:tcW w:type="dxa" w:w="4320"/>
          </w:tcPr>
          <w:p>
            <w:r>
              <w:rPr>
                <w:sz w:val="20"/>
              </w:rPr>
              <w:t>Indicates whether data is seasonally adjusted_x000D_</w:t>
              <w:br/>
              <w:t>0 = Not Adjusted_x000D_</w:t>
              <w:br/>
              <w:t>1 = Adjusted</w:t>
            </w:r>
          </w:p>
        </w:tc>
      </w:tr>
      <w:tr>
        <w:tc>
          <w:tcPr>
            <w:tcW w:type="dxa" w:w="2160"/>
          </w:tcPr>
          <w:p>
            <w:r>
              <w:t>11. JOLTSTypeCode</w:t>
            </w:r>
          </w:p>
        </w:tc>
        <w:tc>
          <w:tcPr>
            <w:tcW w:type="dxa" w:w="1800"/>
          </w:tcPr>
          <w:p>
            <w:r>
              <w:t>char(2)</w:t>
            </w:r>
          </w:p>
        </w:tc>
        <w:tc>
          <w:tcPr>
            <w:tcW w:type="dxa" w:w="1800"/>
          </w:tcPr>
          <w:p>
            <w:r>
              <w:t>Primary Key</w:t>
              <w:br/>
              <w:t>3</w:t>
            </w:r>
          </w:p>
        </w:tc>
        <w:tc>
          <w:tcPr>
            <w:tcW w:type="dxa" w:w="4320"/>
          </w:tcPr>
          <w:p>
            <w:r>
              <w:rPr>
                <w:sz w:val="20"/>
              </w:rPr>
              <w:t>Indicator of the type of data:</w:t>
            </w:r>
          </w:p>
        </w:tc>
      </w:tr>
      <w:tr>
        <w:tc>
          <w:tcPr>
            <w:tcW w:type="dxa" w:w="2160"/>
          </w:tcPr>
          <w:p>
            <w:r>
              <w:t>12. Prelim</w:t>
            </w:r>
          </w:p>
        </w:tc>
        <w:tc>
          <w:tcPr>
            <w:tcW w:type="dxa" w:w="1800"/>
          </w:tcPr>
          <w:p>
            <w:r>
              <w:t>char(2)</w:t>
            </w:r>
          </w:p>
        </w:tc>
        <w:tc>
          <w:tcPr>
            <w:tcW w:type="dxa" w:w="1800"/>
          </w:tcPr>
          <w:p>
            <w:r/>
          </w:p>
        </w:tc>
        <w:tc>
          <w:tcPr>
            <w:tcW w:type="dxa" w:w="4320"/>
          </w:tcPr>
          <w:p>
            <w:r>
              <w:rPr>
                <w:sz w:val="20"/>
              </w:rPr>
              <w:t>0 = Not prelim_x000D_</w:t>
              <w:br/>
              <w:t>1 = Prelim</w:t>
            </w:r>
          </w:p>
        </w:tc>
      </w:tr>
      <w:tr>
        <w:tc>
          <w:tcPr>
            <w:tcW w:type="dxa" w:w="2160"/>
          </w:tcPr>
          <w:p>
            <w:r>
              <w:t>13. Value</w:t>
            </w:r>
          </w:p>
        </w:tc>
        <w:tc>
          <w:tcPr>
            <w:tcW w:type="dxa" w:w="1800"/>
          </w:tcPr>
          <w:p>
            <w:r>
              <w:t>numeric(9,0)</w:t>
            </w:r>
          </w:p>
        </w:tc>
        <w:tc>
          <w:tcPr>
            <w:tcW w:type="dxa" w:w="1800"/>
          </w:tcPr>
          <w:p>
            <w:r/>
          </w:p>
        </w:tc>
        <w:tc>
          <w:tcPr>
            <w:tcW w:type="dxa" w:w="4320"/>
          </w:tcPr>
          <w:p>
            <w:r>
              <w:rPr>
                <w:sz w:val="20"/>
              </w:rPr>
              <w:t>In thousands</w:t>
            </w:r>
          </w:p>
        </w:tc>
      </w:tr>
      <w:tr>
        <w:tc>
          <w:tcPr>
            <w:tcW w:type="dxa" w:w="2160"/>
          </w:tcPr>
          <w:p>
            <w:r>
              <w:t>14. Rate</w:t>
            </w:r>
          </w:p>
        </w:tc>
        <w:tc>
          <w:tcPr>
            <w:tcW w:type="dxa" w:w="1800"/>
          </w:tcPr>
          <w:p>
            <w:r>
              <w:t>numeric(8,2)</w:t>
            </w:r>
          </w:p>
        </w:tc>
        <w:tc>
          <w:tcPr>
            <w:tcW w:type="dxa" w:w="1800"/>
          </w:tcPr>
          <w:p>
            <w:r/>
          </w:p>
        </w:tc>
        <w:tc>
          <w:tcPr>
            <w:tcW w:type="dxa" w:w="4320"/>
          </w:tcPr>
          <w:p>
            <w:r>
              <w:rPr>
                <w:sz w:val="20"/>
              </w:rPr>
              <w:t>Percent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(JOLTS.PeriodYear) references (PeriodYears.PeriodYear)</w:t>
              <w:br/>
              <w:t>2. Foreign Key (JOLTS.PeriodType, JOLTS.Period) references (Periods.PeriodType, Periods.Period)</w:t>
              <w:br/>
              <w:t>3. Foreign Key (JOLTS.JOLTSTypeCode) references (JOLTSTypes.JOLTSTypeCode)</w:t>
              <w:br/>
              <w:t>4. Foreign Key (JOLTS.StFips, JOLTS.IndCodeType, JOLTS.IndCode) references (IndustryCodes.StFips, IndustryCodes.CodeType, IndustryCodes.Code)</w:t>
              <w:br/>
              <w:t>5. Foreign Key (JOLTS.StFips, JOLTS.AreaType, JOLTS.AreaTypeVersion, JOLTS.Area) references (Geographies.StFips, Geographies.AreaType, Geographies.AreaTypeVersion, Geographies.Area)</w:t>
            </w:r>
          </w:p>
        </w:tc>
      </w:tr>
    </w:tbl>
    <w:p>
      <w:r>
        <w:br w:type="page"/>
      </w:r>
    </w:p>
    <w:p>
      <w:pPr>
        <w:pStyle w:val="Heading2"/>
      </w:pPr>
      <w:r>
        <w:t>LaborForce</w:t>
      </w:r>
      <w:r>
        <w:t xml:space="preserve"> </w:t>
        <w:drawing>
          <wp:inline xmlns:a="http://schemas.openxmlformats.org/drawingml/2006/main" xmlns:pic="http://schemas.openxmlformats.org/drawingml/2006/picture">
            <wp:extent cx="137160" cy="200722"/>
            <wp:docPr id="5" name="Picture 5"/>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Employment and unemployment estimates reported from the Local Area Unemployment Statistics.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3</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3</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3</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Adjusted</w:t>
            </w:r>
          </w:p>
        </w:tc>
        <w:tc>
          <w:tcPr>
            <w:tcW w:type="dxa" w:w="1800"/>
          </w:tcPr>
          <w:p>
            <w:r>
              <w:t>char(1)</w:t>
            </w:r>
          </w:p>
        </w:tc>
        <w:tc>
          <w:tcPr>
            <w:tcW w:type="dxa" w:w="1800"/>
          </w:tcPr>
          <w:p>
            <w:r>
              <w:t>Primary Key</w:t>
              <w:br/>
            </w:r>
          </w:p>
        </w:tc>
        <w:tc>
          <w:tcPr>
            <w:tcW w:type="dxa" w:w="4320"/>
          </w:tcPr>
          <w:p>
            <w:r>
              <w:rPr>
                <w:sz w:val="20"/>
              </w:rPr>
              <w:t>Indicates if record contains seasonally adjusted data. 1 = adjusted; 0 = not adjusted</w:t>
            </w:r>
          </w:p>
        </w:tc>
      </w:tr>
      <w:tr>
        <w:tc>
          <w:tcPr>
            <w:tcW w:type="dxa" w:w="2160"/>
          </w:tcPr>
          <w:p>
            <w:r>
              <w:t>9. Prelim</w:t>
            </w:r>
          </w:p>
        </w:tc>
        <w:tc>
          <w:tcPr>
            <w:tcW w:type="dxa" w:w="1800"/>
          </w:tcPr>
          <w:p>
            <w:r>
              <w:t>char(1)</w:t>
            </w:r>
          </w:p>
        </w:tc>
        <w:tc>
          <w:tcPr>
            <w:tcW w:type="dxa" w:w="1800"/>
          </w:tcPr>
          <w:p>
            <w:r/>
          </w:p>
        </w:tc>
        <w:tc>
          <w:tcPr>
            <w:tcW w:type="dxa" w:w="4320"/>
          </w:tcPr>
          <w:p>
            <w:r>
              <w:rPr>
                <w:sz w:val="20"/>
              </w:rPr>
              <w:t>Indicates preliminary data: 0 = Not preliminary; 1 = preliminary</w:t>
            </w:r>
          </w:p>
        </w:tc>
      </w:tr>
      <w:tr>
        <w:tc>
          <w:tcPr>
            <w:tcW w:type="dxa" w:w="2160"/>
          </w:tcPr>
          <w:p>
            <w:r>
              <w:t>10. Benchmark</w:t>
            </w:r>
          </w:p>
        </w:tc>
        <w:tc>
          <w:tcPr>
            <w:tcW w:type="dxa" w:w="1800"/>
          </w:tcPr>
          <w:p>
            <w:r>
              <w:t>char(4)</w:t>
            </w:r>
          </w:p>
        </w:tc>
        <w:tc>
          <w:tcPr>
            <w:tcW w:type="dxa" w:w="1800"/>
          </w:tcPr>
          <w:p>
            <w:r/>
          </w:p>
        </w:tc>
        <w:tc>
          <w:tcPr>
            <w:tcW w:type="dxa" w:w="4320"/>
          </w:tcPr>
          <w:p>
            <w:r>
              <w:rPr>
                <w:sz w:val="20"/>
              </w:rPr>
              <w:t>Benchmark year of the data.</w:t>
            </w:r>
          </w:p>
        </w:tc>
      </w:tr>
      <w:tr>
        <w:tc>
          <w:tcPr>
            <w:tcW w:type="dxa" w:w="2160"/>
          </w:tcPr>
          <w:p>
            <w:r>
              <w:t>11. LaborForce</w:t>
            </w:r>
          </w:p>
        </w:tc>
        <w:tc>
          <w:tcPr>
            <w:tcW w:type="dxa" w:w="1800"/>
          </w:tcPr>
          <w:p>
            <w:r>
              <w:t>numeric(9,0)</w:t>
            </w:r>
          </w:p>
        </w:tc>
        <w:tc>
          <w:tcPr>
            <w:tcW w:type="dxa" w:w="1800"/>
          </w:tcPr>
          <w:p>
            <w:r/>
          </w:p>
        </w:tc>
        <w:tc>
          <w:tcPr>
            <w:tcW w:type="dxa" w:w="4320"/>
          </w:tcPr>
          <w:p>
            <w:r>
              <w:rPr>
                <w:sz w:val="20"/>
              </w:rPr>
              <w:t>Civilian labor force.</w:t>
            </w:r>
          </w:p>
        </w:tc>
      </w:tr>
      <w:tr>
        <w:tc>
          <w:tcPr>
            <w:tcW w:type="dxa" w:w="2160"/>
          </w:tcPr>
          <w:p>
            <w:r>
              <w:t>12. Employed</w:t>
            </w:r>
          </w:p>
        </w:tc>
        <w:tc>
          <w:tcPr>
            <w:tcW w:type="dxa" w:w="1800"/>
          </w:tcPr>
          <w:p>
            <w:r>
              <w:t>numeric(9,0)</w:t>
            </w:r>
          </w:p>
        </w:tc>
        <w:tc>
          <w:tcPr>
            <w:tcW w:type="dxa" w:w="1800"/>
          </w:tcPr>
          <w:p>
            <w:r/>
          </w:p>
        </w:tc>
        <w:tc>
          <w:tcPr>
            <w:tcW w:type="dxa" w:w="4320"/>
          </w:tcPr>
          <w:p>
            <w:r>
              <w:rPr>
                <w:sz w:val="20"/>
              </w:rPr>
              <w:t>Number employed by place of residence.</w:t>
            </w:r>
          </w:p>
        </w:tc>
      </w:tr>
      <w:tr>
        <w:tc>
          <w:tcPr>
            <w:tcW w:type="dxa" w:w="2160"/>
          </w:tcPr>
          <w:p>
            <w:r>
              <w:t>13. Unemployed</w:t>
            </w:r>
          </w:p>
        </w:tc>
        <w:tc>
          <w:tcPr>
            <w:tcW w:type="dxa" w:w="1800"/>
          </w:tcPr>
          <w:p>
            <w:r>
              <w:t>numeric(9,0)</w:t>
            </w:r>
          </w:p>
        </w:tc>
        <w:tc>
          <w:tcPr>
            <w:tcW w:type="dxa" w:w="1800"/>
          </w:tcPr>
          <w:p>
            <w:r/>
          </w:p>
        </w:tc>
        <w:tc>
          <w:tcPr>
            <w:tcW w:type="dxa" w:w="4320"/>
          </w:tcPr>
          <w:p>
            <w:r>
              <w:rPr>
                <w:sz w:val="20"/>
              </w:rPr>
              <w:t>Number unemployed.</w:t>
            </w:r>
          </w:p>
        </w:tc>
      </w:tr>
      <w:tr>
        <w:tc>
          <w:tcPr>
            <w:tcW w:type="dxa" w:w="2160"/>
          </w:tcPr>
          <w:p>
            <w:r>
              <w:t>14. UnemployedRate</w:t>
            </w:r>
          </w:p>
        </w:tc>
        <w:tc>
          <w:tcPr>
            <w:tcW w:type="dxa" w:w="1800"/>
          </w:tcPr>
          <w:p>
            <w:r>
              <w:t>numeric(5,1)</w:t>
            </w:r>
          </w:p>
        </w:tc>
        <w:tc>
          <w:tcPr>
            <w:tcW w:type="dxa" w:w="1800"/>
          </w:tcPr>
          <w:p>
            <w:r/>
          </w:p>
        </w:tc>
        <w:tc>
          <w:tcPr>
            <w:tcW w:type="dxa" w:w="4320"/>
          </w:tcPr>
          <w:p>
            <w:r>
              <w:rPr>
                <w:sz w:val="20"/>
              </w:rPr>
              <w:t>Unemployment rate.</w:t>
            </w:r>
          </w:p>
        </w:tc>
      </w:tr>
      <w:tr>
        <w:tc>
          <w:tcPr>
            <w:tcW w:type="dxa" w:w="2160"/>
          </w:tcPr>
          <w:p>
            <w:r>
              <w:t>15. CLFPRate</w:t>
            </w:r>
          </w:p>
        </w:tc>
        <w:tc>
          <w:tcPr>
            <w:tcW w:type="dxa" w:w="1800"/>
          </w:tcPr>
          <w:p>
            <w:r>
              <w:t>numeric(5,1)</w:t>
            </w:r>
          </w:p>
        </w:tc>
        <w:tc>
          <w:tcPr>
            <w:tcW w:type="dxa" w:w="1800"/>
          </w:tcPr>
          <w:p>
            <w:r/>
          </w:p>
        </w:tc>
        <w:tc>
          <w:tcPr>
            <w:tcW w:type="dxa" w:w="4320"/>
          </w:tcPr>
          <w:p>
            <w:r>
              <w:rPr>
                <w:sz w:val="20"/>
              </w:rPr>
              <w:t>Civilian labor force participation rate</w:t>
            </w:r>
          </w:p>
        </w:tc>
      </w:tr>
      <w:tr>
        <w:tc>
          <w:tcPr>
            <w:tcW w:type="dxa" w:w="2160"/>
          </w:tcPr>
          <w:p>
            <w:r>
              <w:t>16. EmpPopRatio</w:t>
            </w:r>
          </w:p>
        </w:tc>
        <w:tc>
          <w:tcPr>
            <w:tcW w:type="dxa" w:w="1800"/>
          </w:tcPr>
          <w:p>
            <w:r>
              <w:t>numeric(5,1)</w:t>
            </w:r>
          </w:p>
        </w:tc>
        <w:tc>
          <w:tcPr>
            <w:tcW w:type="dxa" w:w="1800"/>
          </w:tcPr>
          <w:p>
            <w:r/>
          </w:p>
        </w:tc>
        <w:tc>
          <w:tcPr>
            <w:tcW w:type="dxa" w:w="4320"/>
          </w:tcPr>
          <w:p>
            <w:r>
              <w:rPr>
                <w:sz w:val="20"/>
              </w:rPr>
              <w:t>Employment to population ratio</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(LaborForce.PeriodYear) references (PeriodYears.PeriodYear)</w:t>
              <w:br/>
              <w:t>2. Foreign Key (LaborForce.PeriodType, LaborForce.Period) references (Periods.PeriodType, Periods.Period)</w:t>
              <w:br/>
              <w:t>3. Foreign Key (LaborForce.StFips, LaborForce.AreaType, LaborForce.AreaTypeVersion, LaborForce.Area) references (Geographies.StFips, Geographies.AreaType, Geographies.AreaTypeVersion, Geographies.Area)</w:t>
              <w:br/>
              <w:t>4. Foreign Key (LaborForce.Benchmark) references (Benchmark.Benchmark)</w:t>
            </w:r>
          </w:p>
        </w:tc>
      </w:tr>
    </w:tbl>
    <w:p>
      <w:pPr>
        <w:pStyle w:val="Heading2"/>
      </w:pPr>
      <w:r>
        <w:t>License</w:t>
      </w:r>
      <w:r>
        <w:t xml:space="preserve"> </w:t>
        <w:drawing>
          <wp:inline xmlns:a="http://schemas.openxmlformats.org/drawingml/2006/main" xmlns:pic="http://schemas.openxmlformats.org/drawingml/2006/picture">
            <wp:extent cx="137160" cy="200722"/>
            <wp:docPr id="6" name="Picture 6"/>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individual licenses authorized by a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9</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9</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9</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9</w:t>
            </w:r>
          </w:p>
        </w:tc>
        <w:tc>
          <w:tcPr>
            <w:tcW w:type="dxa" w:w="4320"/>
          </w:tcPr>
          <w:p>
            <w:r>
              <w:rPr>
                <w:sz w:val="20"/>
              </w:rPr>
              <w:t>A 6-digit code assigned to represent a geographic area.  Front fill with zeroes.</w:t>
            </w:r>
          </w:p>
        </w:tc>
      </w:tr>
      <w:tr>
        <w:tc>
          <w:tcPr>
            <w:tcW w:type="dxa" w:w="2160"/>
          </w:tcPr>
          <w:p>
            <w:r>
              <w:t>5. LicenseID</w:t>
            </w:r>
          </w:p>
        </w:tc>
        <w:tc>
          <w:tcPr>
            <w:tcW w:type="dxa" w:w="1800"/>
          </w:tcPr>
          <w:p>
            <w:r>
              <w:t>char(10)</w:t>
            </w:r>
          </w:p>
        </w:tc>
        <w:tc>
          <w:tcPr>
            <w:tcW w:type="dxa" w:w="1800"/>
          </w:tcPr>
          <w:p>
            <w:r>
              <w:t>Primary Key</w:t>
              <w:br/>
            </w:r>
          </w:p>
        </w:tc>
        <w:tc>
          <w:tcPr>
            <w:tcW w:type="dxa" w:w="4320"/>
          </w:tcPr>
          <w:p>
            <w:r>
              <w:rPr>
                <w:sz w:val="20"/>
              </w:rPr>
              <w:t>A code that identifies the license for the specific occupational title.</w:t>
            </w:r>
          </w:p>
        </w:tc>
      </w:tr>
      <w:tr>
        <w:tc>
          <w:tcPr>
            <w:tcW w:type="dxa" w:w="2160"/>
          </w:tcPr>
          <w:p>
            <w:r>
              <w:t>6. LicAuthID</w:t>
            </w:r>
          </w:p>
        </w:tc>
        <w:tc>
          <w:tcPr>
            <w:tcW w:type="dxa" w:w="1800"/>
          </w:tcPr>
          <w:p>
            <w:r>
              <w:t>char(3)</w:t>
            </w:r>
          </w:p>
        </w:tc>
        <w:tc>
          <w:tcPr>
            <w:tcW w:type="dxa" w:w="1800"/>
          </w:tcPr>
          <w:p>
            <w:r/>
          </w:p>
        </w:tc>
        <w:tc>
          <w:tcPr>
            <w:tcW w:type="dxa" w:w="4320"/>
          </w:tcPr>
          <w:p>
            <w:r>
              <w:rPr>
                <w:sz w:val="20"/>
              </w:rPr>
              <w:t>A unique code that identifies the licensing authority.</w:t>
            </w:r>
          </w:p>
        </w:tc>
      </w:tr>
      <w:tr>
        <w:tc>
          <w:tcPr>
            <w:tcW w:type="dxa" w:w="2160"/>
          </w:tcPr>
          <w:p>
            <w:r>
              <w:t>7. LicenseTitle</w:t>
            </w:r>
          </w:p>
        </w:tc>
        <w:tc>
          <w:tcPr>
            <w:tcW w:type="dxa" w:w="1800"/>
          </w:tcPr>
          <w:p>
            <w:r>
              <w:t>varchar(200)</w:t>
            </w:r>
          </w:p>
        </w:tc>
        <w:tc>
          <w:tcPr>
            <w:tcW w:type="dxa" w:w="1800"/>
          </w:tcPr>
          <w:p>
            <w:r/>
          </w:p>
        </w:tc>
        <w:tc>
          <w:tcPr>
            <w:tcW w:type="dxa" w:w="4320"/>
          </w:tcPr>
          <w:p>
            <w:r>
              <w:rPr>
                <w:sz w:val="20"/>
              </w:rPr>
              <w:t>License title.</w:t>
            </w:r>
          </w:p>
        </w:tc>
      </w:tr>
      <w:tr>
        <w:tc>
          <w:tcPr>
            <w:tcW w:type="dxa" w:w="2160"/>
          </w:tcPr>
          <w:p>
            <w:r>
              <w:t>8. LicenseDesc</w:t>
            </w:r>
          </w:p>
        </w:tc>
        <w:tc>
          <w:tcPr>
            <w:tcW w:type="dxa" w:w="1800"/>
          </w:tcPr>
          <w:p>
            <w:r>
              <w:t>varchar(max)</w:t>
            </w:r>
          </w:p>
        </w:tc>
        <w:tc>
          <w:tcPr>
            <w:tcW w:type="dxa" w:w="1800"/>
          </w:tcPr>
          <w:p>
            <w:r/>
          </w:p>
        </w:tc>
        <w:tc>
          <w:tcPr>
            <w:tcW w:type="dxa" w:w="4320"/>
          </w:tcPr>
          <w:p>
            <w:r>
              <w:rPr>
                <w:sz w:val="20"/>
              </w:rPr>
              <w:t>Narrative description of the license.</w:t>
            </w:r>
          </w:p>
        </w:tc>
      </w:tr>
      <w:tr>
        <w:tc>
          <w:tcPr>
            <w:tcW w:type="dxa" w:w="2160"/>
          </w:tcPr>
          <w:p>
            <w:r>
              <w:t>9. LicenseType</w:t>
            </w:r>
          </w:p>
        </w:tc>
        <w:tc>
          <w:tcPr>
            <w:tcW w:type="dxa" w:w="1800"/>
          </w:tcPr>
          <w:p>
            <w:r>
              <w:t>char(1)</w:t>
            </w:r>
          </w:p>
        </w:tc>
        <w:tc>
          <w:tcPr>
            <w:tcW w:type="dxa" w:w="1800"/>
          </w:tcPr>
          <w:p>
            <w:r>
              <w:t>2</w:t>
            </w:r>
          </w:p>
        </w:tc>
        <w:tc>
          <w:tcPr>
            <w:tcW w:type="dxa" w:w="4320"/>
          </w:tcPr>
          <w:p>
            <w:r>
              <w:rPr>
                <w:sz w:val="20"/>
              </w:rPr>
              <w:t>An indicator of the type of license</w:t>
            </w:r>
          </w:p>
        </w:tc>
      </w:tr>
      <w:tr>
        <w:tc>
          <w:tcPr>
            <w:tcW w:type="dxa" w:w="2160"/>
          </w:tcPr>
          <w:p>
            <w:r>
              <w:t>10. Exam</w:t>
            </w:r>
          </w:p>
        </w:tc>
        <w:tc>
          <w:tcPr>
            <w:tcW w:type="dxa" w:w="1800"/>
          </w:tcPr>
          <w:p>
            <w:r>
              <w:t>char(1)</w:t>
            </w:r>
          </w:p>
        </w:tc>
        <w:tc>
          <w:tcPr>
            <w:tcW w:type="dxa" w:w="1800"/>
          </w:tcPr>
          <w:p>
            <w:r>
              <w:t>5</w:t>
            </w:r>
          </w:p>
        </w:tc>
        <w:tc>
          <w:tcPr>
            <w:tcW w:type="dxa" w:w="4320"/>
          </w:tcPr>
          <w:p>
            <w:r>
              <w:rPr>
                <w:sz w:val="20"/>
              </w:rPr>
              <w:t>An indicator of the exam requirements of the license</w:t>
            </w:r>
          </w:p>
        </w:tc>
      </w:tr>
      <w:tr>
        <w:tc>
          <w:tcPr>
            <w:tcW w:type="dxa" w:w="2160"/>
          </w:tcPr>
          <w:p>
            <w:r>
              <w:t>11. Education</w:t>
            </w:r>
          </w:p>
        </w:tc>
        <w:tc>
          <w:tcPr>
            <w:tcW w:type="dxa" w:w="1800"/>
          </w:tcPr>
          <w:p>
            <w:r>
              <w:t>char(1)</w:t>
            </w:r>
          </w:p>
        </w:tc>
        <w:tc>
          <w:tcPr>
            <w:tcW w:type="dxa" w:w="1800"/>
          </w:tcPr>
          <w:p>
            <w:r>
              <w:t>6</w:t>
            </w:r>
          </w:p>
        </w:tc>
        <w:tc>
          <w:tcPr>
            <w:tcW w:type="dxa" w:w="4320"/>
          </w:tcPr>
          <w:p>
            <w:r>
              <w:rPr>
                <w:sz w:val="20"/>
              </w:rPr>
              <w:t>An indicator of the education requirements of the license</w:t>
            </w:r>
          </w:p>
        </w:tc>
      </w:tr>
      <w:tr>
        <w:tc>
          <w:tcPr>
            <w:tcW w:type="dxa" w:w="2160"/>
          </w:tcPr>
          <w:p>
            <w:r>
              <w:t>12. ContinuingEdu</w:t>
            </w:r>
          </w:p>
        </w:tc>
        <w:tc>
          <w:tcPr>
            <w:tcW w:type="dxa" w:w="1800"/>
          </w:tcPr>
          <w:p>
            <w:r>
              <w:t>char(1)</w:t>
            </w:r>
          </w:p>
        </w:tc>
        <w:tc>
          <w:tcPr>
            <w:tcW w:type="dxa" w:w="1800"/>
          </w:tcPr>
          <w:p>
            <w:r/>
          </w:p>
        </w:tc>
        <w:tc>
          <w:tcPr>
            <w:tcW w:type="dxa" w:w="4320"/>
          </w:tcPr>
          <w:p>
            <w:r>
              <w:rPr>
                <w:sz w:val="20"/>
              </w:rPr>
              <w:t>An indicator of the continuing education requirements of the license</w:t>
            </w:r>
          </w:p>
        </w:tc>
      </w:tr>
      <w:tr>
        <w:tc>
          <w:tcPr>
            <w:tcW w:type="dxa" w:w="2160"/>
          </w:tcPr>
          <w:p>
            <w:r>
              <w:t>13. Certification</w:t>
            </w:r>
          </w:p>
        </w:tc>
        <w:tc>
          <w:tcPr>
            <w:tcW w:type="dxa" w:w="1800"/>
          </w:tcPr>
          <w:p>
            <w:r>
              <w:t>char(1)</w:t>
            </w:r>
          </w:p>
        </w:tc>
        <w:tc>
          <w:tcPr>
            <w:tcW w:type="dxa" w:w="1800"/>
          </w:tcPr>
          <w:p>
            <w:r>
              <w:t>8</w:t>
            </w:r>
          </w:p>
        </w:tc>
        <w:tc>
          <w:tcPr>
            <w:tcW w:type="dxa" w:w="4320"/>
          </w:tcPr>
          <w:p>
            <w:r>
              <w:rPr>
                <w:sz w:val="20"/>
              </w:rPr>
              <w:t>An indicator of the certification requirements of the license</w:t>
            </w:r>
          </w:p>
        </w:tc>
      </w:tr>
      <w:tr>
        <w:tc>
          <w:tcPr>
            <w:tcW w:type="dxa" w:w="2160"/>
          </w:tcPr>
          <w:p>
            <w:r>
              <w:t>14. Experience</w:t>
            </w:r>
          </w:p>
        </w:tc>
        <w:tc>
          <w:tcPr>
            <w:tcW w:type="dxa" w:w="1800"/>
          </w:tcPr>
          <w:p>
            <w:r>
              <w:t>char(1)</w:t>
            </w:r>
          </w:p>
        </w:tc>
        <w:tc>
          <w:tcPr>
            <w:tcW w:type="dxa" w:w="1800"/>
          </w:tcPr>
          <w:p>
            <w:r>
              <w:t>4</w:t>
            </w:r>
          </w:p>
        </w:tc>
        <w:tc>
          <w:tcPr>
            <w:tcW w:type="dxa" w:w="4320"/>
          </w:tcPr>
          <w:p>
            <w:r>
              <w:rPr>
                <w:sz w:val="20"/>
              </w:rPr>
              <w:t>An indicator of the experience requirements of the license</w:t>
            </w:r>
          </w:p>
        </w:tc>
      </w:tr>
      <w:tr>
        <w:tc>
          <w:tcPr>
            <w:tcW w:type="dxa" w:w="2160"/>
          </w:tcPr>
          <w:p>
            <w:r>
              <w:t>15. Criminal</w:t>
            </w:r>
          </w:p>
        </w:tc>
        <w:tc>
          <w:tcPr>
            <w:tcW w:type="dxa" w:w="1800"/>
          </w:tcPr>
          <w:p>
            <w:r>
              <w:t>char(1)</w:t>
            </w:r>
          </w:p>
        </w:tc>
        <w:tc>
          <w:tcPr>
            <w:tcW w:type="dxa" w:w="1800"/>
          </w:tcPr>
          <w:p>
            <w:r>
              <w:t>7</w:t>
            </w:r>
          </w:p>
        </w:tc>
        <w:tc>
          <w:tcPr>
            <w:tcW w:type="dxa" w:w="4320"/>
          </w:tcPr>
          <w:p>
            <w:r>
              <w:rPr>
                <w:sz w:val="20"/>
              </w:rPr>
              <w:t>An indicator of restrictions on criminal records</w:t>
            </w:r>
          </w:p>
        </w:tc>
      </w:tr>
      <w:tr>
        <w:tc>
          <w:tcPr>
            <w:tcW w:type="dxa" w:w="2160"/>
          </w:tcPr>
          <w:p>
            <w:r>
              <w:t>16. PhysicalReq</w:t>
            </w:r>
          </w:p>
        </w:tc>
        <w:tc>
          <w:tcPr>
            <w:tcW w:type="dxa" w:w="1800"/>
          </w:tcPr>
          <w:p>
            <w:r>
              <w:t>char(1)</w:t>
            </w:r>
          </w:p>
        </w:tc>
        <w:tc>
          <w:tcPr>
            <w:tcW w:type="dxa" w:w="1800"/>
          </w:tcPr>
          <w:p>
            <w:r>
              <w:t>3</w:t>
            </w:r>
          </w:p>
        </w:tc>
        <w:tc>
          <w:tcPr>
            <w:tcW w:type="dxa" w:w="4320"/>
          </w:tcPr>
          <w:p>
            <w:r>
              <w:rPr>
                <w:sz w:val="20"/>
              </w:rPr>
              <w:t>An indicator of physical requirements</w:t>
            </w:r>
          </w:p>
        </w:tc>
      </w:tr>
      <w:tr>
        <w:tc>
          <w:tcPr>
            <w:tcW w:type="dxa" w:w="2160"/>
          </w:tcPr>
          <w:p>
            <w:r>
              <w:t>17. Veteran</w:t>
            </w:r>
          </w:p>
        </w:tc>
        <w:tc>
          <w:tcPr>
            <w:tcW w:type="dxa" w:w="1800"/>
          </w:tcPr>
          <w:p>
            <w:r>
              <w:t>char(1)</w:t>
            </w:r>
          </w:p>
        </w:tc>
        <w:tc>
          <w:tcPr>
            <w:tcW w:type="dxa" w:w="1800"/>
          </w:tcPr>
          <w:p>
            <w:r>
              <w:t>1</w:t>
            </w:r>
          </w:p>
        </w:tc>
        <w:tc>
          <w:tcPr>
            <w:tcW w:type="dxa" w:w="4320"/>
          </w:tcPr>
          <w:p>
            <w:r>
              <w:rPr>
                <w:sz w:val="20"/>
              </w:rPr>
              <w:t>An indicator of the type of veteran’s preference</w:t>
            </w:r>
          </w:p>
        </w:tc>
      </w:tr>
      <w:tr>
        <w:tc>
          <w:tcPr>
            <w:tcW w:type="dxa" w:w="2160"/>
          </w:tcPr>
          <w:p>
            <w:r>
              <w:t>18. Inactive</w:t>
            </w:r>
          </w:p>
        </w:tc>
        <w:tc>
          <w:tcPr>
            <w:tcW w:type="dxa" w:w="1800"/>
          </w:tcPr>
          <w:p>
            <w:r>
              <w:t>char(1)</w:t>
            </w:r>
          </w:p>
        </w:tc>
        <w:tc>
          <w:tcPr>
            <w:tcW w:type="dxa" w:w="1800"/>
          </w:tcPr>
          <w:p>
            <w:r>
              <w:t>1</w:t>
            </w:r>
          </w:p>
        </w:tc>
        <w:tc>
          <w:tcPr>
            <w:tcW w:type="dxa" w:w="4320"/>
          </w:tcPr>
          <w:p>
            <w:r>
              <w:rPr>
                <w:sz w:val="20"/>
              </w:rPr>
              <w:t>An indicator of the active status of the license</w:t>
            </w:r>
          </w:p>
        </w:tc>
      </w:tr>
      <w:tr>
        <w:tc>
          <w:tcPr>
            <w:tcW w:type="dxa" w:w="2160"/>
          </w:tcPr>
          <w:p>
            <w:r>
              <w:t>19. LicenseURL</w:t>
            </w:r>
          </w:p>
        </w:tc>
        <w:tc>
          <w:tcPr>
            <w:tcW w:type="dxa" w:w="1800"/>
          </w:tcPr>
          <w:p>
            <w:r>
              <w:t>char(200)</w:t>
            </w:r>
          </w:p>
        </w:tc>
        <w:tc>
          <w:tcPr>
            <w:tcW w:type="dxa" w:w="1800"/>
          </w:tcPr>
          <w:p>
            <w:r/>
          </w:p>
        </w:tc>
        <w:tc>
          <w:tcPr>
            <w:tcW w:type="dxa" w:w="4320"/>
          </w:tcPr>
          <w:p>
            <w:r>
              <w:rPr>
                <w:sz w:val="20"/>
              </w:rPr>
              <w:t>Uniform Resource Locator for license information</w:t>
            </w:r>
          </w:p>
        </w:tc>
      </w:tr>
      <w:tr>
        <w:tc>
          <w:tcPr>
            <w:tcW w:type="dxa" w:w="2160"/>
          </w:tcPr>
          <w:p>
            <w:r>
              <w:t>20. LicenseUpdated</w:t>
            </w:r>
          </w:p>
        </w:tc>
        <w:tc>
          <w:tcPr>
            <w:tcW w:type="dxa" w:w="1800"/>
          </w:tcPr>
          <w:p>
            <w:r>
              <w:t>char(8)</w:t>
            </w:r>
          </w:p>
        </w:tc>
        <w:tc>
          <w:tcPr>
            <w:tcW w:type="dxa" w:w="1800"/>
          </w:tcPr>
          <w:p>
            <w:r/>
          </w:p>
        </w:tc>
        <w:tc>
          <w:tcPr>
            <w:tcW w:type="dxa" w:w="4320"/>
          </w:tcPr>
          <w:p>
            <w:r>
              <w:rPr>
                <w:sz w:val="20"/>
              </w:rPr>
              <w:t>Last date the license information was updated. Format: yyyymmdd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(License.Veteran) references (LicenseVeteran.LicenseVeteran)</w:t>
              <w:br/>
              <w:t>2. Foreign Key (License.LicenseType) references (LicenseTypes.LicenseType)</w:t>
              <w:br/>
              <w:t>3. Foreign Key (License.PhysicalReq) references (LicensePhysicalReqs.LicensePhysicalReq)</w:t>
              <w:br/>
              <w:t>4. Foreign Key (License.Experience) references (LicenseExperience.LicenseExperience)</w:t>
              <w:br/>
              <w:t>5. Foreign Key (License.Exam) references (LicenseExams.LicenseExam)</w:t>
              <w:br/>
              <w:t>6. Foreign Key (License.Education) references (LicenseEducation.LicenseEducation)</w:t>
              <w:br/>
              <w:t>7. Foreign Key (License.Criminal) references (LicenseCriminal.LicenseCriminal)</w:t>
              <w:br/>
              <w:t>8. Foreign Key (License.Certification) references (LicenseCertifications.LicenseCertification)</w:t>
              <w:br/>
              <w:t>9. Foreign Key (License.StFips, License.AreaType, License.AreaTypeVersion, License.Area) references (Geographies.StFips, Geographies.AreaType, Geographies.AreaTypeVersion, Geographies.Area)</w:t>
              <w:br/>
              <w:t>10. Foreign Key (License.Inactive) references (LicenseActiveStatuses.LicenseActiveStatus)</w:t>
              <w:br/>
              <w:t>11. Foreign Key (License.ContinuingEdu) references (LicenseContinuingEdu.LicenseContinuingEdu)</w:t>
            </w:r>
          </w:p>
        </w:tc>
      </w:tr>
    </w:tbl>
    <w:p>
      <w:r>
        <w:br w:type="page"/>
      </w:r>
    </w:p>
    <w:p>
      <w:pPr>
        <w:pStyle w:val="Heading2"/>
      </w:pPr>
      <w:r>
        <w:t>LicenseAuthorities</w:t>
      </w:r>
      <w:r>
        <w:t xml:space="preserve"> </w:t>
        <w:drawing>
          <wp:inline xmlns:a="http://schemas.openxmlformats.org/drawingml/2006/main" xmlns:pic="http://schemas.openxmlformats.org/drawingml/2006/picture">
            <wp:extent cx="137160" cy="200722"/>
            <wp:docPr id="7" name="Picture 7"/>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licensing authorities for the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LicAuthID</w:t>
            </w:r>
          </w:p>
        </w:tc>
        <w:tc>
          <w:tcPr>
            <w:tcW w:type="dxa" w:w="1800"/>
          </w:tcPr>
          <w:p>
            <w:r>
              <w:t>char(3)</w:t>
            </w:r>
          </w:p>
        </w:tc>
        <w:tc>
          <w:tcPr>
            <w:tcW w:type="dxa" w:w="1800"/>
          </w:tcPr>
          <w:p>
            <w:r>
              <w:t>Primary Key</w:t>
              <w:br/>
            </w:r>
          </w:p>
        </w:tc>
        <w:tc>
          <w:tcPr>
            <w:tcW w:type="dxa" w:w="4320"/>
          </w:tcPr>
          <w:p>
            <w:r>
              <w:rPr>
                <w:sz w:val="20"/>
              </w:rPr>
              <w:t>A unique identifier for the licensing authority.</w:t>
            </w:r>
          </w:p>
        </w:tc>
      </w:tr>
      <w:tr>
        <w:tc>
          <w:tcPr>
            <w:tcW w:type="dxa" w:w="2160"/>
          </w:tcPr>
          <w:p>
            <w:r>
              <w:t>6. Department</w:t>
            </w:r>
          </w:p>
        </w:tc>
        <w:tc>
          <w:tcPr>
            <w:tcW w:type="dxa" w:w="1800"/>
          </w:tcPr>
          <w:p>
            <w:r>
              <w:t>varchar(255)</w:t>
            </w:r>
          </w:p>
        </w:tc>
        <w:tc>
          <w:tcPr>
            <w:tcW w:type="dxa" w:w="1800"/>
          </w:tcPr>
          <w:p>
            <w:r/>
          </w:p>
        </w:tc>
        <w:tc>
          <w:tcPr>
            <w:tcW w:type="dxa" w:w="4320"/>
          </w:tcPr>
          <w:p>
            <w:r>
              <w:rPr>
                <w:sz w:val="20"/>
              </w:rPr>
              <w:t>The State department responsible for regulation.</w:t>
            </w:r>
          </w:p>
        </w:tc>
      </w:tr>
      <w:tr>
        <w:tc>
          <w:tcPr>
            <w:tcW w:type="dxa" w:w="2160"/>
          </w:tcPr>
          <w:p>
            <w:r>
              <w:t>7. Division</w:t>
            </w:r>
          </w:p>
        </w:tc>
        <w:tc>
          <w:tcPr>
            <w:tcW w:type="dxa" w:w="1800"/>
          </w:tcPr>
          <w:p>
            <w:r>
              <w:t>varchar(255)</w:t>
            </w:r>
          </w:p>
        </w:tc>
        <w:tc>
          <w:tcPr>
            <w:tcW w:type="dxa" w:w="1800"/>
          </w:tcPr>
          <w:p>
            <w:r/>
          </w:p>
        </w:tc>
        <w:tc>
          <w:tcPr>
            <w:tcW w:type="dxa" w:w="4320"/>
          </w:tcPr>
          <w:p>
            <w:r>
              <w:rPr>
                <w:sz w:val="20"/>
              </w:rPr>
              <w:t>The division, office, or section of the department responsible for regulation (may be NULL).</w:t>
            </w:r>
          </w:p>
        </w:tc>
      </w:tr>
      <w:tr>
        <w:tc>
          <w:tcPr>
            <w:tcW w:type="dxa" w:w="2160"/>
          </w:tcPr>
          <w:p>
            <w:r>
              <w:t>8. Board</w:t>
            </w:r>
          </w:p>
        </w:tc>
        <w:tc>
          <w:tcPr>
            <w:tcW w:type="dxa" w:w="1800"/>
          </w:tcPr>
          <w:p>
            <w:r>
              <w:t>varchar(255)</w:t>
            </w:r>
          </w:p>
        </w:tc>
        <w:tc>
          <w:tcPr>
            <w:tcW w:type="dxa" w:w="1800"/>
          </w:tcPr>
          <w:p>
            <w:r/>
          </w:p>
        </w:tc>
        <w:tc>
          <w:tcPr>
            <w:tcW w:type="dxa" w:w="4320"/>
          </w:tcPr>
          <w:p>
            <w:r>
              <w:rPr>
                <w:sz w:val="20"/>
              </w:rPr>
              <w:t>Complete name of regulatory board.</w:t>
            </w:r>
          </w:p>
        </w:tc>
      </w:tr>
      <w:tr>
        <w:tc>
          <w:tcPr>
            <w:tcW w:type="dxa" w:w="2160"/>
          </w:tcPr>
          <w:p>
            <w:r>
              <w:t>9. Address1</w:t>
            </w:r>
          </w:p>
        </w:tc>
        <w:tc>
          <w:tcPr>
            <w:tcW w:type="dxa" w:w="1800"/>
          </w:tcPr>
          <w:p>
            <w:r>
              <w:t>varchar(75)</w:t>
            </w:r>
          </w:p>
        </w:tc>
        <w:tc>
          <w:tcPr>
            <w:tcW w:type="dxa" w:w="1800"/>
          </w:tcPr>
          <w:p>
            <w:r/>
          </w:p>
        </w:tc>
        <w:tc>
          <w:tcPr>
            <w:tcW w:type="dxa" w:w="4320"/>
          </w:tcPr>
          <w:p>
            <w:r>
              <w:rPr>
                <w:sz w:val="20"/>
              </w:rPr>
              <w:t>Address of licensing authority.</w:t>
            </w:r>
          </w:p>
        </w:tc>
      </w:tr>
      <w:tr>
        <w:tc>
          <w:tcPr>
            <w:tcW w:type="dxa" w:w="2160"/>
          </w:tcPr>
          <w:p>
            <w:r>
              <w:t>10. Address2</w:t>
            </w:r>
          </w:p>
        </w:tc>
        <w:tc>
          <w:tcPr>
            <w:tcW w:type="dxa" w:w="1800"/>
          </w:tcPr>
          <w:p>
            <w:r>
              <w:t>varchar(75)</w:t>
            </w:r>
          </w:p>
        </w:tc>
        <w:tc>
          <w:tcPr>
            <w:tcW w:type="dxa" w:w="1800"/>
          </w:tcPr>
          <w:p>
            <w:r/>
          </w:p>
        </w:tc>
        <w:tc>
          <w:tcPr>
            <w:tcW w:type="dxa" w:w="4320"/>
          </w:tcPr>
          <w:p>
            <w:r>
              <w:rPr>
                <w:sz w:val="20"/>
              </w:rPr>
              <w:t>Second line for address.</w:t>
            </w:r>
          </w:p>
        </w:tc>
      </w:tr>
      <w:tr>
        <w:tc>
          <w:tcPr>
            <w:tcW w:type="dxa" w:w="2160"/>
          </w:tcPr>
          <w:p>
            <w:r>
              <w:t>11. City</w:t>
            </w:r>
          </w:p>
        </w:tc>
        <w:tc>
          <w:tcPr>
            <w:tcW w:type="dxa" w:w="1800"/>
          </w:tcPr>
          <w:p>
            <w:r>
              <w:t>varchar(30)</w:t>
            </w:r>
          </w:p>
        </w:tc>
        <w:tc>
          <w:tcPr>
            <w:tcW w:type="dxa" w:w="1800"/>
          </w:tcPr>
          <w:p>
            <w:r/>
          </w:p>
        </w:tc>
        <w:tc>
          <w:tcPr>
            <w:tcW w:type="dxa" w:w="4320"/>
          </w:tcPr>
          <w:p>
            <w:r>
              <w:rPr>
                <w:sz w:val="20"/>
              </w:rPr>
              <w:t>City.</w:t>
            </w:r>
          </w:p>
        </w:tc>
      </w:tr>
      <w:tr>
        <w:tc>
          <w:tcPr>
            <w:tcW w:type="dxa" w:w="2160"/>
          </w:tcPr>
          <w:p>
            <w:r>
              <w:t>12. State</w:t>
            </w:r>
          </w:p>
        </w:tc>
        <w:tc>
          <w:tcPr>
            <w:tcW w:type="dxa" w:w="1800"/>
          </w:tcPr>
          <w:p>
            <w:r>
              <w:t>char(2)</w:t>
            </w:r>
          </w:p>
        </w:tc>
        <w:tc>
          <w:tcPr>
            <w:tcW w:type="dxa" w:w="1800"/>
          </w:tcPr>
          <w:p>
            <w:r/>
          </w:p>
        </w:tc>
        <w:tc>
          <w:tcPr>
            <w:tcW w:type="dxa" w:w="4320"/>
          </w:tcPr>
          <w:p>
            <w:r>
              <w:rPr>
                <w:sz w:val="20"/>
              </w:rPr>
              <w:t>State.</w:t>
            </w:r>
          </w:p>
        </w:tc>
      </w:tr>
      <w:tr>
        <w:tc>
          <w:tcPr>
            <w:tcW w:type="dxa" w:w="2160"/>
          </w:tcPr>
          <w:p>
            <w:r>
              <w:t>13. ZipCode</w:t>
            </w:r>
          </w:p>
        </w:tc>
        <w:tc>
          <w:tcPr>
            <w:tcW w:type="dxa" w:w="1800"/>
          </w:tcPr>
          <w:p>
            <w:r>
              <w:t>char(5)</w:t>
            </w:r>
          </w:p>
        </w:tc>
        <w:tc>
          <w:tcPr>
            <w:tcW w:type="dxa" w:w="1800"/>
          </w:tcPr>
          <w:p>
            <w:r/>
          </w:p>
        </w:tc>
        <w:tc>
          <w:tcPr>
            <w:tcW w:type="dxa" w:w="4320"/>
          </w:tcPr>
          <w:p>
            <w:r>
              <w:rPr>
                <w:sz w:val="20"/>
              </w:rPr>
              <w:t>Postal zip code for the business address.</w:t>
            </w:r>
          </w:p>
        </w:tc>
      </w:tr>
      <w:tr>
        <w:tc>
          <w:tcPr>
            <w:tcW w:type="dxa" w:w="2160"/>
          </w:tcPr>
          <w:p>
            <w:r>
              <w:t>14. ZipExt</w:t>
            </w:r>
          </w:p>
        </w:tc>
        <w:tc>
          <w:tcPr>
            <w:tcW w:type="dxa" w:w="1800"/>
          </w:tcPr>
          <w:p>
            <w:r>
              <w:t>char(4)</w:t>
            </w:r>
          </w:p>
        </w:tc>
        <w:tc>
          <w:tcPr>
            <w:tcW w:type="dxa" w:w="1800"/>
          </w:tcPr>
          <w:p>
            <w:r/>
          </w:p>
        </w:tc>
        <w:tc>
          <w:tcPr>
            <w:tcW w:type="dxa" w:w="4320"/>
          </w:tcPr>
          <w:p>
            <w:r>
              <w:rPr>
                <w:sz w:val="20"/>
              </w:rPr>
              <w:t>Four digit zip code extension.</w:t>
            </w:r>
          </w:p>
        </w:tc>
      </w:tr>
      <w:tr>
        <w:tc>
          <w:tcPr>
            <w:tcW w:type="dxa" w:w="2160"/>
          </w:tcPr>
          <w:p>
            <w:r>
              <w:t>15. Latitude</w:t>
            </w:r>
          </w:p>
        </w:tc>
        <w:tc>
          <w:tcPr>
            <w:tcW w:type="dxa" w:w="1800"/>
          </w:tcPr>
          <w:p>
            <w:r>
              <w:t>numeric(11,6)</w:t>
            </w:r>
          </w:p>
        </w:tc>
        <w:tc>
          <w:tcPr>
            <w:tcW w:type="dxa" w:w="1800"/>
          </w:tcPr>
          <w:p>
            <w:r/>
          </w:p>
        </w:tc>
        <w:tc>
          <w:tcPr>
            <w:tcW w:type="dxa" w:w="4320"/>
          </w:tcPr>
          <w:p>
            <w:r>
              <w:rPr>
                <w:sz w:val="20"/>
              </w:rPr>
              <w:t>Physical location - latitude</w:t>
            </w:r>
          </w:p>
        </w:tc>
      </w:tr>
      <w:tr>
        <w:tc>
          <w:tcPr>
            <w:tcW w:type="dxa" w:w="2160"/>
          </w:tcPr>
          <w:p>
            <w:r>
              <w:t>16. Longitude</w:t>
            </w:r>
          </w:p>
        </w:tc>
        <w:tc>
          <w:tcPr>
            <w:tcW w:type="dxa" w:w="1800"/>
          </w:tcPr>
          <w:p>
            <w:r>
              <w:t>numeric(11,6)</w:t>
            </w:r>
          </w:p>
        </w:tc>
        <w:tc>
          <w:tcPr>
            <w:tcW w:type="dxa" w:w="1800"/>
          </w:tcPr>
          <w:p>
            <w:r/>
          </w:p>
        </w:tc>
        <w:tc>
          <w:tcPr>
            <w:tcW w:type="dxa" w:w="4320"/>
          </w:tcPr>
          <w:p>
            <w:r>
              <w:rPr>
                <w:sz w:val="20"/>
              </w:rPr>
              <w:t>Physical location - longitude</w:t>
            </w:r>
          </w:p>
        </w:tc>
      </w:tr>
      <w:tr>
        <w:tc>
          <w:tcPr>
            <w:tcW w:type="dxa" w:w="2160"/>
          </w:tcPr>
          <w:p>
            <w:r>
              <w:t>17. GeoPrecisionCode</w:t>
            </w:r>
          </w:p>
        </w:tc>
        <w:tc>
          <w:tcPr>
            <w:tcW w:type="dxa" w:w="1800"/>
          </w:tcPr>
          <w:p>
            <w:r>
              <w:t>char(1)</w:t>
            </w:r>
          </w:p>
        </w:tc>
        <w:tc>
          <w:tcPr>
            <w:tcW w:type="dxa" w:w="1800"/>
          </w:tcPr>
          <w:p>
            <w:r>
              <w:t>1</w:t>
            </w:r>
          </w:p>
        </w:tc>
        <w:tc>
          <w:tcPr>
            <w:tcW w:type="dxa" w:w="4320"/>
          </w:tcPr>
          <w:p>
            <w:r>
              <w:rPr>
                <w:sz w:val="20"/>
              </w:rPr>
              <w:t>Physical location - geocode precision level code.  The precision of the longitude and latitude coordinates.</w:t>
            </w:r>
          </w:p>
        </w:tc>
      </w:tr>
      <w:tr>
        <w:tc>
          <w:tcPr>
            <w:tcW w:type="dxa" w:w="2160"/>
          </w:tcPr>
          <w:p>
            <w:r>
              <w:t>18. Telephone</w:t>
            </w:r>
          </w:p>
        </w:tc>
        <w:tc>
          <w:tcPr>
            <w:tcW w:type="dxa" w:w="1800"/>
          </w:tcPr>
          <w:p>
            <w:r>
              <w:t>varchar(10)</w:t>
            </w:r>
          </w:p>
        </w:tc>
        <w:tc>
          <w:tcPr>
            <w:tcW w:type="dxa" w:w="1800"/>
          </w:tcPr>
          <w:p>
            <w:r/>
          </w:p>
        </w:tc>
        <w:tc>
          <w:tcPr>
            <w:tcW w:type="dxa" w:w="4320"/>
          </w:tcPr>
          <w:p>
            <w:r>
              <w:rPr>
                <w:sz w:val="20"/>
              </w:rPr>
              <w:t>Phone number.</w:t>
            </w:r>
          </w:p>
        </w:tc>
      </w:tr>
      <w:tr>
        <w:tc>
          <w:tcPr>
            <w:tcW w:type="dxa" w:w="2160"/>
          </w:tcPr>
          <w:p>
            <w:r>
              <w:t>19. TeleExt</w:t>
            </w:r>
          </w:p>
        </w:tc>
        <w:tc>
          <w:tcPr>
            <w:tcW w:type="dxa" w:w="1800"/>
          </w:tcPr>
          <w:p>
            <w:r>
              <w:t>varchar(10)</w:t>
            </w:r>
          </w:p>
        </w:tc>
        <w:tc>
          <w:tcPr>
            <w:tcW w:type="dxa" w:w="1800"/>
          </w:tcPr>
          <w:p>
            <w:r/>
          </w:p>
        </w:tc>
        <w:tc>
          <w:tcPr>
            <w:tcW w:type="dxa" w:w="4320"/>
          </w:tcPr>
          <w:p>
            <w:r>
              <w:rPr>
                <w:sz w:val="20"/>
              </w:rPr>
              <w:t>Phone number extension.</w:t>
            </w:r>
          </w:p>
        </w:tc>
      </w:tr>
      <w:tr>
        <w:tc>
          <w:tcPr>
            <w:tcW w:type="dxa" w:w="2160"/>
          </w:tcPr>
          <w:p>
            <w:r>
              <w:t>20. Fax</w:t>
            </w:r>
          </w:p>
        </w:tc>
        <w:tc>
          <w:tcPr>
            <w:tcW w:type="dxa" w:w="1800"/>
          </w:tcPr>
          <w:p>
            <w:r>
              <w:t>varchar(10)</w:t>
            </w:r>
          </w:p>
        </w:tc>
        <w:tc>
          <w:tcPr>
            <w:tcW w:type="dxa" w:w="1800"/>
          </w:tcPr>
          <w:p>
            <w:r/>
          </w:p>
        </w:tc>
        <w:tc>
          <w:tcPr>
            <w:tcW w:type="dxa" w:w="4320"/>
          </w:tcPr>
          <w:p>
            <w:r>
              <w:rPr>
                <w:sz w:val="20"/>
              </w:rPr>
              <w:t>Licensing agency fax number.</w:t>
            </w:r>
          </w:p>
        </w:tc>
      </w:tr>
      <w:tr>
        <w:tc>
          <w:tcPr>
            <w:tcW w:type="dxa" w:w="2160"/>
          </w:tcPr>
          <w:p>
            <w:r>
              <w:t>21. Contact</w:t>
            </w:r>
          </w:p>
        </w:tc>
        <w:tc>
          <w:tcPr>
            <w:tcW w:type="dxa" w:w="1800"/>
          </w:tcPr>
          <w:p>
            <w:r>
              <w:t>varchar(50)</w:t>
            </w:r>
          </w:p>
        </w:tc>
        <w:tc>
          <w:tcPr>
            <w:tcW w:type="dxa" w:w="1800"/>
          </w:tcPr>
          <w:p>
            <w:r/>
          </w:p>
        </w:tc>
        <w:tc>
          <w:tcPr>
            <w:tcW w:type="dxa" w:w="4320"/>
          </w:tcPr>
          <w:p>
            <w:r>
              <w:rPr>
                <w:sz w:val="20"/>
              </w:rPr>
              <w:t>Name of person to contact at the licensing agency.</w:t>
            </w:r>
          </w:p>
        </w:tc>
      </w:tr>
      <w:tr>
        <w:tc>
          <w:tcPr>
            <w:tcW w:type="dxa" w:w="2160"/>
          </w:tcPr>
          <w:p>
            <w:r>
              <w:t>22. Email</w:t>
            </w:r>
          </w:p>
        </w:tc>
        <w:tc>
          <w:tcPr>
            <w:tcW w:type="dxa" w:w="1800"/>
          </w:tcPr>
          <w:p>
            <w:r>
              <w:t>varchar(70)</w:t>
            </w:r>
          </w:p>
        </w:tc>
        <w:tc>
          <w:tcPr>
            <w:tcW w:type="dxa" w:w="1800"/>
          </w:tcPr>
          <w:p>
            <w:r/>
          </w:p>
        </w:tc>
        <w:tc>
          <w:tcPr>
            <w:tcW w:type="dxa" w:w="4320"/>
          </w:tcPr>
          <w:p>
            <w:r>
              <w:rPr>
                <w:sz w:val="20"/>
              </w:rPr>
              <w:t>Licensing agency e-mail address.</w:t>
            </w:r>
          </w:p>
        </w:tc>
      </w:tr>
      <w:tr>
        <w:tc>
          <w:tcPr>
            <w:tcW w:type="dxa" w:w="2160"/>
          </w:tcPr>
          <w:p>
            <w:r>
              <w:t>23. URL</w:t>
            </w:r>
          </w:p>
        </w:tc>
        <w:tc>
          <w:tcPr>
            <w:tcW w:type="dxa" w:w="1800"/>
          </w:tcPr>
          <w:p>
            <w:r>
              <w:t>varchar(200)</w:t>
            </w:r>
          </w:p>
        </w:tc>
        <w:tc>
          <w:tcPr>
            <w:tcW w:type="dxa" w:w="1800"/>
          </w:tcPr>
          <w:p>
            <w:r/>
          </w:p>
        </w:tc>
        <w:tc>
          <w:tcPr>
            <w:tcW w:type="dxa" w:w="4320"/>
          </w:tcPr>
          <w:p>
            <w:r>
              <w:rPr>
                <w:sz w:val="20"/>
              </w:rPr>
              <w:t>Uniform Resource Locator for the licensing agency.</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(LicenseAuthorities.GeoPrecisionCode) references (GeoPrecisionCodes.GeoPrecisionCode)</w:t>
              <w:br/>
              <w:t>2. Foreign Key (LicenseAuthorities.StFips, LicenseAuthorities.AreaType, LicenseAuthorities.AreaTypeVersion, LicenseAuthorities.Area) references (Geographies.StFips, Geographies.AreaType, Geographies.AreaTypeVersion, Geographies.Area)</w:t>
            </w:r>
          </w:p>
        </w:tc>
      </w:tr>
    </w:tbl>
    <w:p>
      <w:pPr>
        <w:pStyle w:val="Heading2"/>
      </w:pPr>
      <w:r>
        <w:t>LicenseHistory</w:t>
      </w:r>
      <w:r/>
    </w:p>
    <w:tbl>
      <w:tblPr>
        <w:tblStyle w:val="TableGrid"/>
        <w:tblW w:type="auto" w:w="0"/>
        <w:tblLook w:firstColumn="1" w:firstRow="1" w:lastColumn="0" w:lastRow="0" w:noHBand="0" w:noVBand="1" w:val="04A0"/>
      </w:tblPr>
      <w:tblGrid>
        <w:gridCol w:w="9360"/>
      </w:tblGrid>
      <w:tr>
        <w:tc>
          <w:tcPr>
            <w:tcW w:type="dxa" w:w="9720"/>
          </w:tcPr>
          <w:p>
            <w:r>
              <w:rPr>
                <w:sz w:val="24"/>
              </w:rPr>
              <w:t>Table of the number of licenses awarded for a selected occupation.</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4</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LicenseID</w:t>
            </w:r>
          </w:p>
        </w:tc>
        <w:tc>
          <w:tcPr>
            <w:tcW w:type="dxa" w:w="1800"/>
          </w:tcPr>
          <w:p>
            <w:r>
              <w:t>char(10)</w:t>
            </w:r>
          </w:p>
        </w:tc>
        <w:tc>
          <w:tcPr>
            <w:tcW w:type="dxa" w:w="1800"/>
          </w:tcPr>
          <w:p>
            <w:r>
              <w:t>Primary Key</w:t>
              <w:br/>
              <w:t>4</w:t>
            </w:r>
          </w:p>
        </w:tc>
        <w:tc>
          <w:tcPr>
            <w:tcW w:type="dxa" w:w="4320"/>
          </w:tcPr>
          <w:p>
            <w:r>
              <w:rPr>
                <w:sz w:val="20"/>
              </w:rPr>
              <w:t>A code that identifies the license for the specific occupational title.</w:t>
            </w:r>
          </w:p>
        </w:tc>
      </w:tr>
      <w:tr>
        <w:tc>
          <w:tcPr>
            <w:tcW w:type="dxa" w:w="2160"/>
          </w:tcPr>
          <w:p>
            <w:r>
              <w:t>9. LicenseNumberType</w:t>
            </w:r>
          </w:p>
        </w:tc>
        <w:tc>
          <w:tcPr>
            <w:tcW w:type="dxa" w:w="1800"/>
          </w:tcPr>
          <w:p>
            <w:r>
              <w:t>char(2)</w:t>
            </w:r>
          </w:p>
        </w:tc>
        <w:tc>
          <w:tcPr>
            <w:tcW w:type="dxa" w:w="1800"/>
          </w:tcPr>
          <w:p>
            <w:r>
              <w:t>Primary Key</w:t>
              <w:br/>
              <w:t>3</w:t>
            </w:r>
          </w:p>
        </w:tc>
        <w:tc>
          <w:tcPr>
            <w:tcW w:type="dxa" w:w="4320"/>
          </w:tcPr>
          <w:p>
            <w:r>
              <w:rPr>
                <w:sz w:val="20"/>
              </w:rPr>
              <w:t>A code that identifies the type of license information.</w:t>
            </w:r>
          </w:p>
        </w:tc>
      </w:tr>
      <w:tr>
        <w:tc>
          <w:tcPr>
            <w:tcW w:type="dxa" w:w="2160"/>
          </w:tcPr>
          <w:p>
            <w:r>
              <w:t>10. LicenseNumber</w:t>
            </w:r>
          </w:p>
        </w:tc>
        <w:tc>
          <w:tcPr>
            <w:tcW w:type="dxa" w:w="1800"/>
          </w:tcPr>
          <w:p>
            <w:r>
              <w:t>numeric(9,0)</w:t>
            </w:r>
          </w:p>
        </w:tc>
        <w:tc>
          <w:tcPr>
            <w:tcW w:type="dxa" w:w="1800"/>
          </w:tcPr>
          <w:p>
            <w:r>
              <w:t>3</w:t>
            </w:r>
          </w:p>
        </w:tc>
        <w:tc>
          <w:tcPr>
            <w:tcW w:type="dxa" w:w="4320"/>
          </w:tcPr>
          <w:p>
            <w:r>
              <w:rPr>
                <w:sz w:val="20"/>
              </w:rPr>
              <w:t>A numerical value that represents the number of licenses awarded.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(LicenseHistory.PeriodYear) references (PeriodYears.PeriodYear)</w:t>
              <w:br/>
              <w:t>2. Foreign Key (LicenseHistory.PeriodType, LicenseHistory.Period) references (Periods.PeriodType, Periods.Period)</w:t>
              <w:br/>
              <w:t>3. Foreign Key (LicenseHistory.LicenseNumberType) references (LicenseNumberTypes.LicenseNumberType)</w:t>
              <w:br/>
              <w:t>4. Foreign Key (LicenseHistory.StFips, LicenseHistory.LicenseID) references (License.StFips, License.LicenseID)</w:t>
              <w:br/>
              <w:t>5. Foreign Key (LicenseHistory.StFips, LicenseHistory.AreaType, LicenseHistory.AreaTypeVersion, LicenseHistory.Area) references (Geographies.StFips, Geographies.AreaType, Geographies.AreaTypeVersion, Geographies.Area)</w:t>
            </w:r>
          </w:p>
        </w:tc>
      </w:tr>
    </w:tbl>
    <w:p>
      <w:r>
        <w:br w:type="page"/>
      </w:r>
    </w:p>
    <w:p>
      <w:pPr>
        <w:pStyle w:val="Heading2"/>
      </w:pPr>
      <w:r>
        <w:t>Population</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population estimates for a geographic area and time period.</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PopSource</w:t>
            </w:r>
          </w:p>
        </w:tc>
        <w:tc>
          <w:tcPr>
            <w:tcW w:type="dxa" w:w="1800"/>
          </w:tcPr>
          <w:p>
            <w:r>
              <w:t>char(1)</w:t>
            </w:r>
          </w:p>
        </w:tc>
        <w:tc>
          <w:tcPr>
            <w:tcW w:type="dxa" w:w="1800"/>
          </w:tcPr>
          <w:p>
            <w:r>
              <w:t>Primary Key</w:t>
              <w:br/>
              <w:t>1</w:t>
            </w:r>
          </w:p>
        </w:tc>
        <w:tc>
          <w:tcPr>
            <w:tcW w:type="dxa" w:w="4320"/>
          </w:tcPr>
          <w:p>
            <w:r>
              <w:rPr>
                <w:sz w:val="20"/>
              </w:rPr>
              <w:t>Source Code for population data.</w:t>
            </w:r>
          </w:p>
        </w:tc>
      </w:tr>
      <w:tr>
        <w:tc>
          <w:tcPr>
            <w:tcW w:type="dxa" w:w="2160"/>
          </w:tcPr>
          <w:p>
            <w:r>
              <w:t>9. Population</w:t>
            </w:r>
          </w:p>
        </w:tc>
        <w:tc>
          <w:tcPr>
            <w:tcW w:type="dxa" w:w="1800"/>
          </w:tcPr>
          <w:p>
            <w:r>
              <w:t>numeric(10,0)</w:t>
            </w:r>
          </w:p>
        </w:tc>
        <w:tc>
          <w:tcPr>
            <w:tcW w:type="dxa" w:w="1800"/>
          </w:tcPr>
          <w:p>
            <w:r/>
          </w:p>
        </w:tc>
        <w:tc>
          <w:tcPr>
            <w:tcW w:type="dxa" w:w="4320"/>
          </w:tcPr>
          <w:p>
            <w:r>
              <w:rPr>
                <w:sz w:val="20"/>
              </w:rPr>
              <w:t>Number representing the population total for the specified geographic area and time period.</w:t>
            </w:r>
          </w:p>
        </w:tc>
      </w:tr>
      <w:tr>
        <w:tc>
          <w:tcPr>
            <w:tcW w:type="dxa" w:w="2160"/>
          </w:tcPr>
          <w:p>
            <w:r>
              <w:t>10. ReleaseDate</w:t>
            </w:r>
          </w:p>
        </w:tc>
        <w:tc>
          <w:tcPr>
            <w:tcW w:type="dxa" w:w="1800"/>
          </w:tcPr>
          <w:p>
            <w:r>
              <w:t>char(8)</w:t>
            </w:r>
          </w:p>
        </w:tc>
        <w:tc>
          <w:tcPr>
            <w:tcW w:type="dxa" w:w="1800"/>
          </w:tcPr>
          <w:p>
            <w:r/>
          </w:p>
        </w:tc>
        <w:tc>
          <w:tcPr>
            <w:tcW w:type="dxa" w:w="4320"/>
          </w:tcPr>
          <w:p>
            <w:r>
              <w:rPr>
                <w:sz w:val="20"/>
              </w:rPr>
              <w:t>Release Date (yyyymmdd)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(Population.StFips, Population.PopSource) references (PopulationSources.StFips, PopulationSources.PopSource)</w:t>
              <w:br/>
              <w:t>2. Foreign Key (Population.PeriodYear) references (PeriodYears.PeriodYear)</w:t>
              <w:br/>
              <w:t>3. Foreign Key (Population.PeriodType, Population.Period) references (Periods.PeriodType, Periods.Period)</w:t>
              <w:br/>
              <w:t>4. Foreign Key (Population.StFips, Population.AreaType, Population.AreaTypeVersion, Population.Area) references (Geographies.StFips, Geographies.AreaType, Geographies.AreaTypeVersion, Geographies.Area)</w:t>
            </w:r>
          </w:p>
        </w:tc>
      </w:tr>
    </w:tbl>
    <w:p>
      <w:pPr>
        <w:pStyle w:val="Heading2"/>
      </w:pPr>
      <w:r>
        <w:t>ProgramCompleters</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information about program completers.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1,4,5</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1,5</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1,5</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1,5</w:t>
            </w:r>
          </w:p>
        </w:tc>
        <w:tc>
          <w:tcPr>
            <w:tcW w:type="dxa" w:w="4320"/>
          </w:tcPr>
          <w:p>
            <w:r>
              <w:rPr>
                <w:sz w:val="20"/>
              </w:rPr>
              <w:t>A 6-digit code assigned to represent a geographic area.  Front fill with zeroes.</w:t>
            </w:r>
          </w:p>
        </w:tc>
      </w:tr>
      <w:tr>
        <w:tc>
          <w:tcPr>
            <w:tcW w:type="dxa" w:w="2160"/>
          </w:tcPr>
          <w:p>
            <w:r>
              <w:t>5. InstitutionCode</w:t>
            </w:r>
          </w:p>
        </w:tc>
        <w:tc>
          <w:tcPr>
            <w:tcW w:type="dxa" w:w="1800"/>
          </w:tcPr>
          <w:p>
            <w:r>
              <w:t>char(10)</w:t>
            </w:r>
          </w:p>
        </w:tc>
        <w:tc>
          <w:tcPr>
            <w:tcW w:type="dxa" w:w="1800"/>
          </w:tcPr>
          <w:p>
            <w:r>
              <w:t>Primary Key</w:t>
              <w:br/>
              <w:t>1</w:t>
            </w:r>
          </w:p>
        </w:tc>
        <w:tc>
          <w:tcPr>
            <w:tcW w:type="dxa" w:w="4320"/>
          </w:tcPr>
          <w:p>
            <w:r>
              <w:rPr>
                <w:sz w:val="20"/>
              </w:rPr>
              <w:t>Unique code representing the institution.</w:t>
            </w:r>
          </w:p>
        </w:tc>
      </w:tr>
      <w:tr>
        <w:tc>
          <w:tcPr>
            <w:tcW w:type="dxa" w:w="2160"/>
          </w:tcPr>
          <w:p>
            <w:r>
              <w:t>6.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7.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8.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9. CodeType</w:t>
            </w:r>
          </w:p>
        </w:tc>
        <w:tc>
          <w:tcPr>
            <w:tcW w:type="dxa" w:w="1800"/>
          </w:tcPr>
          <w:p>
            <w:r>
              <w:t>char(2)</w:t>
            </w:r>
          </w:p>
        </w:tc>
        <w:tc>
          <w:tcPr>
            <w:tcW w:type="dxa" w:w="1800"/>
          </w:tcPr>
          <w:p>
            <w:r>
              <w:t>Primary Key</w:t>
              <w:br/>
              <w:t>4</w:t>
            </w:r>
          </w:p>
        </w:tc>
        <w:tc>
          <w:tcPr>
            <w:tcW w:type="dxa" w:w="4320"/>
          </w:tcPr>
          <w:p>
            <w:r>
              <w:rPr>
                <w:sz w:val="20"/>
              </w:rPr>
              <w:t>Code describing the type of occupation or training  code.</w:t>
            </w:r>
          </w:p>
        </w:tc>
      </w:tr>
      <w:tr>
        <w:tc>
          <w:tcPr>
            <w:tcW w:type="dxa" w:w="2160"/>
          </w:tcPr>
          <w:p>
            <w:r>
              <w:t>10. Code</w:t>
            </w:r>
          </w:p>
        </w:tc>
        <w:tc>
          <w:tcPr>
            <w:tcW w:type="dxa" w:w="1800"/>
          </w:tcPr>
          <w:p>
            <w:r>
              <w:t>char(10)</w:t>
            </w:r>
          </w:p>
        </w:tc>
        <w:tc>
          <w:tcPr>
            <w:tcW w:type="dxa" w:w="1800"/>
          </w:tcPr>
          <w:p>
            <w:r>
              <w:t>Primary Key</w:t>
              <w:br/>
              <w:t>1,4</w:t>
            </w:r>
          </w:p>
        </w:tc>
        <w:tc>
          <w:tcPr>
            <w:tcW w:type="dxa" w:w="4320"/>
          </w:tcPr>
          <w:p>
            <w:r>
              <w:rPr>
                <w:sz w:val="20"/>
              </w:rPr>
              <w:t>The classification code used by the state for this data element. This code could be DOT, OEWS, CIP, Cluster, SOC, Census, etc. For codes not 10 character long, left justify and blank (ASCII 32) fill.</w:t>
            </w:r>
          </w:p>
        </w:tc>
      </w:tr>
      <w:tr>
        <w:tc>
          <w:tcPr>
            <w:tcW w:type="dxa" w:w="2160"/>
          </w:tcPr>
          <w:p>
            <w:r>
              <w:t>11. CompleterType</w:t>
            </w:r>
          </w:p>
        </w:tc>
        <w:tc>
          <w:tcPr>
            <w:tcW w:type="dxa" w:w="1800"/>
          </w:tcPr>
          <w:p>
            <w:r>
              <w:t>char(2)</w:t>
            </w:r>
          </w:p>
        </w:tc>
        <w:tc>
          <w:tcPr>
            <w:tcW w:type="dxa" w:w="1800"/>
          </w:tcPr>
          <w:p>
            <w:r>
              <w:t>Primary Key</w:t>
              <w:br/>
            </w:r>
          </w:p>
        </w:tc>
        <w:tc>
          <w:tcPr>
            <w:tcW w:type="dxa" w:w="4320"/>
          </w:tcPr>
          <w:p>
            <w:r>
              <w:rPr>
                <w:sz w:val="20"/>
              </w:rPr>
              <w:t>A 2-digit code representing type of program completer.</w:t>
            </w:r>
          </w:p>
        </w:tc>
      </w:tr>
      <w:tr>
        <w:tc>
          <w:tcPr>
            <w:tcW w:type="dxa" w:w="2160"/>
          </w:tcPr>
          <w:p>
            <w:r>
              <w:t>12. Completers</w:t>
            </w:r>
          </w:p>
        </w:tc>
        <w:tc>
          <w:tcPr>
            <w:tcW w:type="dxa" w:w="1800"/>
          </w:tcPr>
          <w:p>
            <w:r>
              <w:t>numeric(8,0)</w:t>
            </w:r>
          </w:p>
        </w:tc>
        <w:tc>
          <w:tcPr>
            <w:tcW w:type="dxa" w:w="1800"/>
          </w:tcPr>
          <w:p>
            <w:r/>
          </w:p>
        </w:tc>
        <w:tc>
          <w:tcPr>
            <w:tcW w:type="dxa" w:w="4320"/>
          </w:tcPr>
          <w:p>
            <w:r>
              <w:rPr>
                <w:sz w:val="20"/>
              </w:rPr>
              <w:t>Number of program completers.</w:t>
            </w:r>
          </w:p>
        </w:tc>
      </w:tr>
      <w:tr>
        <w:tc>
          <w:tcPr>
            <w:tcW w:type="dxa" w:w="2160"/>
          </w:tcPr>
          <w:p>
            <w:r>
              <w:t>13. Placements</w:t>
            </w:r>
          </w:p>
        </w:tc>
        <w:tc>
          <w:tcPr>
            <w:tcW w:type="dxa" w:w="1800"/>
          </w:tcPr>
          <w:p>
            <w:r>
              <w:t>varchar(max)</w:t>
            </w:r>
          </w:p>
        </w:tc>
        <w:tc>
          <w:tcPr>
            <w:tcW w:type="dxa" w:w="1800"/>
          </w:tcPr>
          <w:p>
            <w:r/>
          </w:p>
        </w:tc>
        <w:tc>
          <w:tcPr>
            <w:tcW w:type="dxa" w:w="4320"/>
          </w:tcPr>
          <w:p>
            <w:r>
              <w:rPr>
                <w:sz w:val="20"/>
              </w:rPr>
              <w:t>Information about post completion labor force status of completers.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(ProgramCompleters.StFips, ProgramCompleters.AreaType, ProgramCompleters.AreaTypeVersion, ProgramCompleters.Area, ProgramCompleters.InstitutionCode) references (Schools.StFips, Schools.AreaType, Schools.AreaTypeVersion, Schools.Area, Schools.InstitutionCode)</w:t>
              <w:br/>
              <w:t>2. Foreign Key (ProgramCompleters.PeriodYear) references (PeriodYears.PeriodYear)</w:t>
              <w:br/>
              <w:t>3. Foreign Key (ProgramCompleters.PeriodType, ProgramCompleters.Period) references (Periods.PeriodType, Periods.Period)</w:t>
              <w:br/>
              <w:t>4. Foreign Key (ProgramCompleters.StFips, ProgramCompleters.CodeType, ProgramCompleters.Code) references (OccupationCodes.StFips, OccupationCodes.CodeType, OccupationCodes.Code)</w:t>
              <w:br/>
              <w:t>5. Foreign Key (ProgramCompleters.StFips, ProgramCompleters.AreaType, ProgramCompleters.AreaTypeVersion, ProgramCompleters.Area) references (Geographies.StFips, Geographies.AreaType, Geographies.AreaTypeVersion, Geographies.Area)</w:t>
              <w:br/>
              <w:t>6. Foreign Key (ProgramCompleters.StFips, ProgramCompleters.CompleterType) references (CompleterTypes.StFips, CompleterTypes.CompleterType)</w:t>
            </w:r>
          </w:p>
        </w:tc>
      </w:tr>
    </w:tbl>
    <w:p>
      <w:pPr>
        <w:pStyle w:val="Heading2"/>
      </w:pPr>
      <w:r>
        <w:t>Programs</w:t>
      </w:r>
      <w:r/>
    </w:p>
    <w:tbl>
      <w:tblPr>
        <w:tblStyle w:val="TableGrid"/>
        <w:tblW w:type="auto" w:w="0"/>
        <w:tblLook w:firstColumn="1" w:firstRow="1" w:lastColumn="0" w:lastRow="0" w:noHBand="0" w:noVBand="1" w:val="04A0"/>
      </w:tblPr>
      <w:tblGrid>
        <w:gridCol w:w="9360"/>
      </w:tblGrid>
      <w:tr>
        <w:tc>
          <w:tcPr>
            <w:tcW w:type="dxa" w:w="9720"/>
          </w:tcPr>
          <w:p>
            <w:r>
              <w:rPr>
                <w:sz w:val="24"/>
              </w:rPr>
              <w:t>This table contains information about occupational training</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1,2,3,4,5,6</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1,5</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1,5</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1,5</w:t>
            </w:r>
          </w:p>
        </w:tc>
        <w:tc>
          <w:tcPr>
            <w:tcW w:type="dxa" w:w="4320"/>
          </w:tcPr>
          <w:p>
            <w:r>
              <w:rPr>
                <w:sz w:val="20"/>
              </w:rPr>
              <w:t>A 6-digit code assigned to represent a geographic area.  Front fill with zeroes.</w:t>
            </w:r>
          </w:p>
        </w:tc>
      </w:tr>
      <w:tr>
        <w:tc>
          <w:tcPr>
            <w:tcW w:type="dxa" w:w="2160"/>
          </w:tcPr>
          <w:p>
            <w:r>
              <w:t>5. InstitutionCode</w:t>
            </w:r>
          </w:p>
        </w:tc>
        <w:tc>
          <w:tcPr>
            <w:tcW w:type="dxa" w:w="1800"/>
          </w:tcPr>
          <w:p>
            <w:r>
              <w:t>char(10)</w:t>
            </w:r>
          </w:p>
        </w:tc>
        <w:tc>
          <w:tcPr>
            <w:tcW w:type="dxa" w:w="1800"/>
          </w:tcPr>
          <w:p>
            <w:r>
              <w:t>Primary Key</w:t>
              <w:br/>
              <w:t>1</w:t>
            </w:r>
          </w:p>
        </w:tc>
        <w:tc>
          <w:tcPr>
            <w:tcW w:type="dxa" w:w="4320"/>
          </w:tcPr>
          <w:p>
            <w:r>
              <w:rPr>
                <w:sz w:val="20"/>
              </w:rPr>
              <w:t>Unique code representing the institution  / training provider.</w:t>
            </w:r>
          </w:p>
        </w:tc>
      </w:tr>
      <w:tr>
        <w:tc>
          <w:tcPr>
            <w:tcW w:type="dxa" w:w="2160"/>
          </w:tcPr>
          <w:p>
            <w:r>
              <w:t>6. CodeType</w:t>
            </w:r>
          </w:p>
        </w:tc>
        <w:tc>
          <w:tcPr>
            <w:tcW w:type="dxa" w:w="1800"/>
          </w:tcPr>
          <w:p>
            <w:r>
              <w:t>char(2)</w:t>
            </w:r>
          </w:p>
        </w:tc>
        <w:tc>
          <w:tcPr>
            <w:tcW w:type="dxa" w:w="1800"/>
          </w:tcPr>
          <w:p>
            <w:r>
              <w:t>Primary Key</w:t>
              <w:br/>
              <w:t>2,3</w:t>
            </w:r>
          </w:p>
        </w:tc>
        <w:tc>
          <w:tcPr>
            <w:tcW w:type="dxa" w:w="4320"/>
          </w:tcPr>
          <w:p>
            <w:r>
              <w:rPr>
                <w:sz w:val="20"/>
              </w:rPr>
              <w:t>Code describing the type of occupation or training code.</w:t>
            </w:r>
          </w:p>
        </w:tc>
      </w:tr>
      <w:tr>
        <w:tc>
          <w:tcPr>
            <w:tcW w:type="dxa" w:w="2160"/>
          </w:tcPr>
          <w:p>
            <w:r>
              <w:t>7. Code</w:t>
            </w:r>
          </w:p>
        </w:tc>
        <w:tc>
          <w:tcPr>
            <w:tcW w:type="dxa" w:w="1800"/>
          </w:tcPr>
          <w:p>
            <w:r>
              <w:t>char(10)</w:t>
            </w:r>
          </w:p>
        </w:tc>
        <w:tc>
          <w:tcPr>
            <w:tcW w:type="dxa" w:w="1800"/>
          </w:tcPr>
          <w:p>
            <w:r>
              <w:t>Primary Key</w:t>
              <w:br/>
              <w:t>1,2,3</w:t>
            </w:r>
          </w:p>
        </w:tc>
        <w:tc>
          <w:tcPr>
            <w:tcW w:type="dxa" w:w="4320"/>
          </w:tcPr>
          <w:p>
            <w:r>
              <w:rPr>
                <w:sz w:val="20"/>
              </w:rPr>
              <w:t>The classification code used by the state for this data element. This code could be DOT, OEWS, CIP, Cluster, SOC, Census, etc. For codes not 10 characters long, left justify and blank (ASCII 32) fill.</w:t>
            </w:r>
          </w:p>
        </w:tc>
      </w:tr>
      <w:tr>
        <w:tc>
          <w:tcPr>
            <w:tcW w:type="dxa" w:w="2160"/>
          </w:tcPr>
          <w:p>
            <w:r>
              <w:t>8. CompleterType</w:t>
            </w:r>
          </w:p>
        </w:tc>
        <w:tc>
          <w:tcPr>
            <w:tcW w:type="dxa" w:w="1800"/>
          </w:tcPr>
          <w:p>
            <w:r>
              <w:t>char(2)</w:t>
            </w:r>
          </w:p>
        </w:tc>
        <w:tc>
          <w:tcPr>
            <w:tcW w:type="dxa" w:w="1800"/>
          </w:tcPr>
          <w:p>
            <w:r>
              <w:t>Primary Key</w:t>
              <w:br/>
              <w:t>6</w:t>
            </w:r>
          </w:p>
        </w:tc>
        <w:tc>
          <w:tcPr>
            <w:tcW w:type="dxa" w:w="4320"/>
          </w:tcPr>
          <w:p>
            <w:r>
              <w:rPr>
                <w:sz w:val="20"/>
              </w:rPr>
              <w:t>A 2-digit code representing type of program completed.</w:t>
            </w:r>
          </w:p>
        </w:tc>
      </w:tr>
      <w:tr>
        <w:tc>
          <w:tcPr>
            <w:tcW w:type="dxa" w:w="2160"/>
          </w:tcPr>
          <w:p>
            <w:r>
              <w:t>9. Length</w:t>
            </w:r>
          </w:p>
        </w:tc>
        <w:tc>
          <w:tcPr>
            <w:tcW w:type="dxa" w:w="1800"/>
          </w:tcPr>
          <w:p>
            <w:r>
              <w:t>numeric(8,2)</w:t>
            </w:r>
          </w:p>
        </w:tc>
        <w:tc>
          <w:tcPr>
            <w:tcW w:type="dxa" w:w="1800"/>
          </w:tcPr>
          <w:p>
            <w:r>
              <w:t>4</w:t>
            </w:r>
          </w:p>
        </w:tc>
        <w:tc>
          <w:tcPr>
            <w:tcW w:type="dxa" w:w="4320"/>
          </w:tcPr>
          <w:p>
            <w:r>
              <w:rPr>
                <w:sz w:val="20"/>
              </w:rPr>
              <w:t>The length of the training program at the institution (years, months, weeks, etc.)</w:t>
            </w:r>
          </w:p>
        </w:tc>
      </w:tr>
      <w:tr>
        <w:tc>
          <w:tcPr>
            <w:tcW w:type="dxa" w:w="2160"/>
          </w:tcPr>
          <w:p>
            <w:r>
              <w:t>10. LengthType</w:t>
            </w:r>
          </w:p>
        </w:tc>
        <w:tc>
          <w:tcPr>
            <w:tcW w:type="dxa" w:w="1800"/>
          </w:tcPr>
          <w:p>
            <w:r>
              <w:t>char(2)</w:t>
            </w:r>
          </w:p>
        </w:tc>
        <w:tc>
          <w:tcPr>
            <w:tcW w:type="dxa" w:w="1800"/>
          </w:tcPr>
          <w:p>
            <w:r>
              <w:t>4</w:t>
            </w:r>
          </w:p>
        </w:tc>
        <w:tc>
          <w:tcPr>
            <w:tcW w:type="dxa" w:w="4320"/>
          </w:tcPr>
          <w:p>
            <w:r>
              <w:rPr>
                <w:sz w:val="20"/>
              </w:rPr>
              <w:t>The identifying code assigned to the program length.</w:t>
            </w:r>
          </w:p>
        </w:tc>
      </w:tr>
      <w:tr>
        <w:tc>
          <w:tcPr>
            <w:tcW w:type="dxa" w:w="2160"/>
          </w:tcPr>
          <w:p>
            <w:r>
              <w:t>11. ProgCost</w:t>
            </w:r>
          </w:p>
        </w:tc>
        <w:tc>
          <w:tcPr>
            <w:tcW w:type="dxa" w:w="1800"/>
          </w:tcPr>
          <w:p>
            <w:r>
              <w:t>numeric(6,0)</w:t>
            </w:r>
          </w:p>
        </w:tc>
        <w:tc>
          <w:tcPr>
            <w:tcW w:type="dxa" w:w="1800"/>
          </w:tcPr>
          <w:p>
            <w:r/>
          </w:p>
        </w:tc>
        <w:tc>
          <w:tcPr>
            <w:tcW w:type="dxa" w:w="4320"/>
          </w:tcPr>
          <w:p>
            <w:r>
              <w:rPr>
                <w:sz w:val="20"/>
              </w:rPr>
              <w:t>The cost of the program.</w:t>
            </w:r>
          </w:p>
        </w:tc>
      </w:tr>
      <w:tr>
        <w:tc>
          <w:tcPr>
            <w:tcW w:type="dxa" w:w="2160"/>
          </w:tcPr>
          <w:p>
            <w:r>
              <w:t>12. ProgTitle</w:t>
            </w:r>
          </w:p>
        </w:tc>
        <w:tc>
          <w:tcPr>
            <w:tcW w:type="dxa" w:w="1800"/>
          </w:tcPr>
          <w:p>
            <w:r>
              <w:t>varchar(200)</w:t>
            </w:r>
          </w:p>
        </w:tc>
        <w:tc>
          <w:tcPr>
            <w:tcW w:type="dxa" w:w="1800"/>
          </w:tcPr>
          <w:p>
            <w:r/>
          </w:p>
        </w:tc>
        <w:tc>
          <w:tcPr>
            <w:tcW w:type="dxa" w:w="4320"/>
          </w:tcPr>
          <w:p>
            <w:r>
              <w:rPr>
                <w:sz w:val="20"/>
              </w:rPr>
              <w:t>Title used by the training provider for the program.</w:t>
            </w:r>
          </w:p>
        </w:tc>
      </w:tr>
      <w:tr>
        <w:tc>
          <w:tcPr>
            <w:tcW w:type="dxa" w:w="2160"/>
          </w:tcPr>
          <w:p>
            <w:r>
              <w:t>13. ProgDesc</w:t>
            </w:r>
          </w:p>
        </w:tc>
        <w:tc>
          <w:tcPr>
            <w:tcW w:type="dxa" w:w="1800"/>
          </w:tcPr>
          <w:p>
            <w:r>
              <w:t>varchar(max)</w:t>
            </w:r>
          </w:p>
        </w:tc>
        <w:tc>
          <w:tcPr>
            <w:tcW w:type="dxa" w:w="1800"/>
          </w:tcPr>
          <w:p>
            <w:r/>
          </w:p>
        </w:tc>
        <w:tc>
          <w:tcPr>
            <w:tcW w:type="dxa" w:w="4320"/>
          </w:tcPr>
          <w:p>
            <w:r>
              <w:rPr>
                <w:sz w:val="20"/>
              </w:rPr>
              <w:t>A narrative summary of the program objective.</w:t>
            </w:r>
          </w:p>
        </w:tc>
      </w:tr>
      <w:tr>
        <w:tc>
          <w:tcPr>
            <w:tcW w:type="dxa" w:w="2160"/>
          </w:tcPr>
          <w:p>
            <w:r>
              <w:t>14. CIPCodeType</w:t>
            </w:r>
          </w:p>
        </w:tc>
        <w:tc>
          <w:tcPr>
            <w:tcW w:type="dxa" w:w="1800"/>
          </w:tcPr>
          <w:p>
            <w:r>
              <w:t>char(2)</w:t>
            </w:r>
          </w:p>
        </w:tc>
        <w:tc>
          <w:tcPr>
            <w:tcW w:type="dxa" w:w="1800"/>
          </w:tcPr>
          <w:p>
            <w:r>
              <w:t>2</w:t>
            </w:r>
          </w:p>
        </w:tc>
        <w:tc>
          <w:tcPr>
            <w:tcW w:type="dxa" w:w="4320"/>
          </w:tcPr>
          <w:p>
            <w:r>
              <w:rPr>
                <w:sz w:val="20"/>
              </w:rPr>
              <w:t>Code describing the CIP version used.</w:t>
            </w:r>
          </w:p>
        </w:tc>
      </w:tr>
      <w:tr>
        <w:tc>
          <w:tcPr>
            <w:tcW w:type="dxa" w:w="2160"/>
          </w:tcPr>
          <w:p>
            <w:r>
              <w:t>15. CIPCode</w:t>
            </w:r>
          </w:p>
        </w:tc>
        <w:tc>
          <w:tcPr>
            <w:tcW w:type="dxa" w:w="1800"/>
          </w:tcPr>
          <w:p>
            <w:r>
              <w:t>char(10)</w:t>
            </w:r>
          </w:p>
        </w:tc>
        <w:tc>
          <w:tcPr>
            <w:tcW w:type="dxa" w:w="1800"/>
          </w:tcPr>
          <w:p>
            <w:r>
              <w:t>2</w:t>
            </w:r>
          </w:p>
        </w:tc>
        <w:tc>
          <w:tcPr>
            <w:tcW w:type="dxa" w:w="4320"/>
          </w:tcPr>
          <w:p>
            <w:r>
              <w:rPr>
                <w:sz w:val="20"/>
              </w:rPr>
              <w:t>A 10-digit code assigned to a Classification of Institutional Programs (CIP) program title.</w:t>
            </w:r>
          </w:p>
        </w:tc>
      </w:tr>
      <w:tr>
        <w:tc>
          <w:tcPr>
            <w:tcW w:type="dxa" w:w="2160"/>
          </w:tcPr>
          <w:p>
            <w:r>
              <w:t>16. URL</w:t>
            </w:r>
          </w:p>
        </w:tc>
        <w:tc>
          <w:tcPr>
            <w:tcW w:type="dxa" w:w="1800"/>
          </w:tcPr>
          <w:p>
            <w:r>
              <w:t>varchar(200)</w:t>
            </w:r>
          </w:p>
        </w:tc>
        <w:tc>
          <w:tcPr>
            <w:tcW w:type="dxa" w:w="1800"/>
          </w:tcPr>
          <w:p>
            <w:r/>
          </w:p>
        </w:tc>
        <w:tc>
          <w:tcPr>
            <w:tcW w:type="dxa" w:w="4320"/>
          </w:tcPr>
          <w:p>
            <w:r>
              <w:rPr>
                <w:sz w:val="20"/>
              </w:rPr>
              <w:t>Uniform Resource Locator for the program.</w:t>
            </w:r>
          </w:p>
        </w:tc>
      </w:tr>
      <w:tr>
        <w:tc>
          <w:tcPr>
            <w:tcW w:type="dxa" w:w="2160"/>
          </w:tcPr>
          <w:p>
            <w:r>
              <w:t>17. Classroom</w:t>
            </w:r>
          </w:p>
        </w:tc>
        <w:tc>
          <w:tcPr>
            <w:tcW w:type="dxa" w:w="1800"/>
          </w:tcPr>
          <w:p>
            <w:r>
              <w:t>char(1)</w:t>
            </w:r>
          </w:p>
        </w:tc>
        <w:tc>
          <w:tcPr>
            <w:tcW w:type="dxa" w:w="1800"/>
          </w:tcPr>
          <w:p>
            <w:r/>
          </w:p>
        </w:tc>
        <w:tc>
          <w:tcPr>
            <w:tcW w:type="dxa" w:w="4320"/>
          </w:tcPr>
          <w:p>
            <w:r>
              <w:rPr>
                <w:sz w:val="20"/>
              </w:rPr>
              <w:t>Classroom instruction: 1 = yes; 0 = no</w:t>
            </w:r>
          </w:p>
        </w:tc>
      </w:tr>
      <w:tr>
        <w:tc>
          <w:tcPr>
            <w:tcW w:type="dxa" w:w="2160"/>
          </w:tcPr>
          <w:p>
            <w:r>
              <w:t>18. Online</w:t>
            </w:r>
          </w:p>
        </w:tc>
        <w:tc>
          <w:tcPr>
            <w:tcW w:type="dxa" w:w="1800"/>
          </w:tcPr>
          <w:p>
            <w:r>
              <w:t>char(1)</w:t>
            </w:r>
          </w:p>
        </w:tc>
        <w:tc>
          <w:tcPr>
            <w:tcW w:type="dxa" w:w="1800"/>
          </w:tcPr>
          <w:p>
            <w:r/>
          </w:p>
        </w:tc>
        <w:tc>
          <w:tcPr>
            <w:tcW w:type="dxa" w:w="4320"/>
          </w:tcPr>
          <w:p>
            <w:r>
              <w:rPr>
                <w:sz w:val="20"/>
              </w:rPr>
              <w:t>Online instruction: 1 = yes; 0 = no</w:t>
            </w:r>
          </w:p>
        </w:tc>
      </w:tr>
      <w:tr>
        <w:tc>
          <w:tcPr>
            <w:tcW w:type="dxa" w:w="2160"/>
          </w:tcPr>
          <w:p>
            <w:r>
              <w:t>19. ClassTime</w:t>
            </w:r>
          </w:p>
        </w:tc>
        <w:tc>
          <w:tcPr>
            <w:tcW w:type="dxa" w:w="1800"/>
          </w:tcPr>
          <w:p>
            <w:r>
              <w:t>char(1)</w:t>
            </w:r>
          </w:p>
        </w:tc>
        <w:tc>
          <w:tcPr>
            <w:tcW w:type="dxa" w:w="1800"/>
          </w:tcPr>
          <w:p>
            <w:r/>
          </w:p>
        </w:tc>
        <w:tc>
          <w:tcPr>
            <w:tcW w:type="dxa" w:w="4320"/>
          </w:tcPr>
          <w:p>
            <w:r>
              <w:rPr>
                <w:sz w:val="20"/>
              </w:rPr>
              <w:t>Times class is held; see field values</w:t>
            </w:r>
          </w:p>
        </w:tc>
      </w:tr>
      <w:tr>
        <w:tc>
          <w:tcPr>
            <w:tcW w:type="dxa" w:w="2160"/>
          </w:tcPr>
          <w:p>
            <w:r>
              <w:t>20. ETPLApproval</w:t>
            </w:r>
          </w:p>
        </w:tc>
        <w:tc>
          <w:tcPr>
            <w:tcW w:type="dxa" w:w="1800"/>
          </w:tcPr>
          <w:p>
            <w:r>
              <w:t>char(1)</w:t>
            </w:r>
          </w:p>
        </w:tc>
        <w:tc>
          <w:tcPr>
            <w:tcW w:type="dxa" w:w="1800"/>
          </w:tcPr>
          <w:p>
            <w:r/>
          </w:p>
        </w:tc>
        <w:tc>
          <w:tcPr>
            <w:tcW w:type="dxa" w:w="4320"/>
          </w:tcPr>
          <w:p>
            <w:r>
              <w:rPr>
                <w:sz w:val="20"/>
              </w:rPr>
              <w:t>ETPL approved program: 1 = approved; 0 = not approved</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(Programs.StFips, Programs.AreaType, Programs.AreaTypeVersion, Programs.Area, Programs.InstitutionCode) references (Schools.StFips, Schools.AreaType, Schools.AreaTypeVersion, Schools.Area, Schools.InstitutionCode)</w:t>
              <w:br/>
              <w:t>2. Foreign Key (Programs.StFips, Programs.CIPCodeType, Programs.CIPCode) references (OccupationCodes.StFips, OccupationCodes.CodeType, OccupationCodes.Code)</w:t>
              <w:br/>
              <w:t>3. Foreign Key (Programs.StFips, Programs.CodeType, Programs.Code) references (OccupationCodes.StFips, OccupationCodes.CodeType, OccupationCodes.Code)</w:t>
              <w:br/>
              <w:t>4. Foreign Key (Programs.StFips, Programs.LengthType) references (LengthTypes.StFips, LengthTypes.LengthType)</w:t>
              <w:br/>
              <w:t>5. Foreign Key (Programs.StFips, Programs.AreaType, Programs.AreaTypeVersion, Programs.Area) references (Geographies.StFips, Geographies.AreaType, Geographies.AreaTypeVersion, Geographies.Area)</w:t>
              <w:br/>
              <w:t>6. Foreign Key (Programs.StFips, Programs.CompleterType) references (CompleterTypes.StFips, CompleterTypes.CompleterType)</w:t>
              <w:br/>
              <w:t>7. Foreign Key (Programs.ClassTime) references (ClassTime.ClassTime)</w:t>
            </w:r>
          </w:p>
        </w:tc>
      </w:tr>
    </w:tbl>
    <w:p>
      <w:r>
        <w:br w:type="page"/>
      </w:r>
    </w:p>
    <w:p>
      <w:pPr>
        <w:pStyle w:val="Heading2"/>
      </w:pPr>
      <w:r>
        <w:t>ProjectionsMatrix</w:t>
      </w:r>
      <w:r>
        <w:t xml:space="preserve"> </w:t>
        <w:drawing>
          <wp:inline xmlns:a="http://schemas.openxmlformats.org/drawingml/2006/main" xmlns:pic="http://schemas.openxmlformats.org/drawingml/2006/picture">
            <wp:extent cx="137160" cy="200722"/>
            <wp:docPr id="8" name="Picture 8"/>
            <wp:cNvGraphicFramePr>
              <a:graphicFrameLocks noChangeAspect="1"/>
            </wp:cNvGraphicFramePr>
            <a:graphic>
              <a:graphicData uri="http://schemas.openxmlformats.org/drawingml/2006/picture">
                <pic:pic>
                  <pic:nvPicPr>
                    <pic:cNvPr id="0" name="core.png"/>
                    <pic:cNvPicPr/>
                  </pic:nvPicPr>
                  <pic:blipFill>
                    <a:blip r:embed="rId9"/>
                    <a:stretch>
                      <a:fillRect/>
                    </a:stretch>
                  </pic:blipFill>
                  <pic:spPr>
                    <a:xfrm>
                      <a:off x="0" y="0"/>
                      <a:ext cx="137160" cy="200722"/>
                    </a:xfrm>
                    <a:prstGeom prst="rect"/>
                  </pic:spPr>
                </pic:pic>
              </a:graphicData>
            </a:graphic>
          </wp:inline>
        </w:drawing>
      </w:r>
    </w:p>
    <w:tbl>
      <w:tblPr>
        <w:tblStyle w:val="TableGrid"/>
        <w:tblW w:type="auto" w:w="0"/>
        <w:tblLook w:firstColumn="1" w:firstRow="1" w:lastColumn="0" w:lastRow="0" w:noHBand="0" w:noVBand="1" w:val="04A0"/>
      </w:tblPr>
      <w:tblGrid>
        <w:gridCol w:w="9360"/>
      </w:tblGrid>
      <w:tr>
        <w:tc>
          <w:tcPr>
            <w:tcW w:type="dxa" w:w="9720"/>
          </w:tcPr>
          <w:p>
            <w:r>
              <w:rPr>
                <w:sz w:val="24"/>
              </w:rPr>
              <w:t>Table of the industry-occupation employment matrix.</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5</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1,3,4</w:t>
            </w:r>
          </w:p>
        </w:tc>
        <w:tc>
          <w:tcPr>
            <w:tcW w:type="dxa" w:w="4320"/>
          </w:tcPr>
          <w:p>
            <w:r>
              <w:rPr>
                <w:sz w:val="20"/>
              </w:rPr>
              <w:t>Character representation of the calendar year (e.g. 2021).</w:t>
            </w:r>
          </w:p>
        </w:tc>
      </w:tr>
      <w:tr>
        <w:tc>
          <w:tcPr>
            <w:tcW w:type="dxa" w:w="2160"/>
          </w:tcPr>
          <w:p>
            <w:r>
              <w:t>6. PeriodType</w:t>
            </w:r>
          </w:p>
        </w:tc>
        <w:tc>
          <w:tcPr>
            <w:tcW w:type="dxa" w:w="1800"/>
          </w:tcPr>
          <w:p>
            <w:r>
              <w:t>char(2)</w:t>
            </w:r>
          </w:p>
        </w:tc>
        <w:tc>
          <w:tcPr>
            <w:tcW w:type="dxa" w:w="1800"/>
          </w:tcPr>
          <w:p>
            <w:r>
              <w:t>Primary Key</w:t>
              <w:br/>
              <w:t>2,3,4</w:t>
            </w:r>
          </w:p>
        </w:tc>
        <w:tc>
          <w:tcPr>
            <w:tcW w:type="dxa" w:w="4320"/>
          </w:tcPr>
          <w:p>
            <w:r>
              <w:rPr>
                <w:sz w:val="20"/>
              </w:rPr>
              <w:t>Code describing type of period (e.g. Long-term projections, short-term projections, etc.)</w:t>
            </w:r>
          </w:p>
        </w:tc>
      </w:tr>
      <w:tr>
        <w:tc>
          <w:tcPr>
            <w:tcW w:type="dxa" w:w="2160"/>
          </w:tcPr>
          <w:p>
            <w:r>
              <w:t>7. Period</w:t>
            </w:r>
          </w:p>
        </w:tc>
        <w:tc>
          <w:tcPr>
            <w:tcW w:type="dxa" w:w="1800"/>
          </w:tcPr>
          <w:p>
            <w:r>
              <w:t>char(2)</w:t>
            </w:r>
          </w:p>
        </w:tc>
        <w:tc>
          <w:tcPr>
            <w:tcW w:type="dxa" w:w="1800"/>
          </w:tcPr>
          <w:p>
            <w:r>
              <w:t>Primary Key</w:t>
              <w:br/>
              <w:t>1,2,3,4</w:t>
            </w:r>
          </w:p>
        </w:tc>
        <w:tc>
          <w:tcPr>
            <w:tcW w:type="dxa" w:w="4320"/>
          </w:tcPr>
          <w:p>
            <w:r>
              <w:rPr>
                <w:sz w:val="20"/>
              </w:rPr>
              <w:t>Period Code. Will be set to 00 where periodtype in annual based.</w:t>
            </w:r>
          </w:p>
        </w:tc>
      </w:tr>
      <w:tr>
        <w:tc>
          <w:tcPr>
            <w:tcW w:type="dxa" w:w="2160"/>
          </w:tcPr>
          <w:p>
            <w:r>
              <w:t>8. MatrixIndCode</w:t>
            </w:r>
          </w:p>
        </w:tc>
        <w:tc>
          <w:tcPr>
            <w:tcW w:type="dxa" w:w="1800"/>
          </w:tcPr>
          <w:p>
            <w:r>
              <w:t>char(15)</w:t>
            </w:r>
          </w:p>
        </w:tc>
        <w:tc>
          <w:tcPr>
            <w:tcW w:type="dxa" w:w="1800"/>
          </w:tcPr>
          <w:p>
            <w:r>
              <w:t>Primary Key</w:t>
              <w:br/>
              <w:t>4</w:t>
            </w:r>
          </w:p>
        </w:tc>
        <w:tc>
          <w:tcPr>
            <w:tcW w:type="dxa" w:w="4320"/>
          </w:tcPr>
          <w:p>
            <w:r>
              <w:rPr>
                <w:sz w:val="20"/>
              </w:rPr>
              <w:t>Matrix industry code from Micro Matrix.</w:t>
            </w:r>
          </w:p>
        </w:tc>
      </w:tr>
      <w:tr>
        <w:tc>
          <w:tcPr>
            <w:tcW w:type="dxa" w:w="2160"/>
          </w:tcPr>
          <w:p>
            <w:r>
              <w:t>9. MatrixOccCode</w:t>
            </w:r>
          </w:p>
        </w:tc>
        <w:tc>
          <w:tcPr>
            <w:tcW w:type="dxa" w:w="1800"/>
          </w:tcPr>
          <w:p>
            <w:r>
              <w:t>char(10)</w:t>
            </w:r>
          </w:p>
        </w:tc>
        <w:tc>
          <w:tcPr>
            <w:tcW w:type="dxa" w:w="1800"/>
          </w:tcPr>
          <w:p>
            <w:r>
              <w:t>Primary Key</w:t>
              <w:br/>
              <w:t>3</w:t>
            </w:r>
          </w:p>
        </w:tc>
        <w:tc>
          <w:tcPr>
            <w:tcW w:type="dxa" w:w="4320"/>
          </w:tcPr>
          <w:p>
            <w:r>
              <w:rPr>
                <w:sz w:val="20"/>
              </w:rPr>
              <w:t>Matrix occupation code from Micro Matrix.  For codes not 10 characters long, left justify and blank (ASCII 32) fill.</w:t>
            </w:r>
          </w:p>
        </w:tc>
      </w:tr>
      <w:tr>
        <w:tc>
          <w:tcPr>
            <w:tcW w:type="dxa" w:w="2160"/>
          </w:tcPr>
          <w:p>
            <w:r>
              <w:t>10. ProjectedYear</w:t>
            </w:r>
          </w:p>
        </w:tc>
        <w:tc>
          <w:tcPr>
            <w:tcW w:type="dxa" w:w="1800"/>
          </w:tcPr>
          <w:p>
            <w:r>
              <w:t>char(4)</w:t>
            </w:r>
          </w:p>
        </w:tc>
        <w:tc>
          <w:tcPr>
            <w:tcW w:type="dxa" w:w="1800"/>
          </w:tcPr>
          <w:p>
            <w:r>
              <w:t>Primary Key</w:t>
              <w:br/>
              <w:t>3,4</w:t>
            </w:r>
          </w:p>
        </w:tc>
        <w:tc>
          <w:tcPr>
            <w:tcW w:type="dxa" w:w="4320"/>
          </w:tcPr>
          <w:p>
            <w:r>
              <w:rPr>
                <w:sz w:val="20"/>
              </w:rPr>
              <w:t>Character representation of the projected calendar year (e.g. 2031).</w:t>
            </w:r>
          </w:p>
        </w:tc>
      </w:tr>
      <w:tr>
        <w:tc>
          <w:tcPr>
            <w:tcW w:type="dxa" w:w="2160"/>
          </w:tcPr>
          <w:p>
            <w:r>
              <w:t>11. EstimatedEmp</w:t>
            </w:r>
          </w:p>
        </w:tc>
        <w:tc>
          <w:tcPr>
            <w:tcW w:type="dxa" w:w="1800"/>
          </w:tcPr>
          <w:p>
            <w:r>
              <w:t>numeric(9,0)</w:t>
            </w:r>
          </w:p>
        </w:tc>
        <w:tc>
          <w:tcPr>
            <w:tcW w:type="dxa" w:w="1800"/>
          </w:tcPr>
          <w:p>
            <w:r/>
          </w:p>
        </w:tc>
        <w:tc>
          <w:tcPr>
            <w:tcW w:type="dxa" w:w="4320"/>
          </w:tcPr>
          <w:p>
            <w:r>
              <w:rPr>
                <w:sz w:val="20"/>
              </w:rPr>
              <w:t>The base-year employment estimate.</w:t>
            </w:r>
          </w:p>
        </w:tc>
      </w:tr>
      <w:tr>
        <w:tc>
          <w:tcPr>
            <w:tcW w:type="dxa" w:w="2160"/>
          </w:tcPr>
          <w:p>
            <w:r>
              <w:t>12. ProjectedEmp</w:t>
            </w:r>
          </w:p>
        </w:tc>
        <w:tc>
          <w:tcPr>
            <w:tcW w:type="dxa" w:w="1800"/>
          </w:tcPr>
          <w:p>
            <w:r>
              <w:t>numeric(9,0)</w:t>
            </w:r>
          </w:p>
        </w:tc>
        <w:tc>
          <w:tcPr>
            <w:tcW w:type="dxa" w:w="1800"/>
          </w:tcPr>
          <w:p>
            <w:r/>
          </w:p>
        </w:tc>
        <w:tc>
          <w:tcPr>
            <w:tcW w:type="dxa" w:w="4320"/>
          </w:tcPr>
          <w:p>
            <w:r>
              <w:rPr>
                <w:sz w:val="20"/>
              </w:rPr>
              <w:t>The projected-year employment estimate.</w:t>
            </w:r>
          </w:p>
        </w:tc>
      </w:tr>
      <w:tr>
        <w:tc>
          <w:tcPr>
            <w:tcW w:type="dxa" w:w="2160"/>
          </w:tcPr>
          <w:p>
            <w:r>
              <w:t>13. PctEstInd</w:t>
            </w:r>
          </w:p>
        </w:tc>
        <w:tc>
          <w:tcPr>
            <w:tcW w:type="dxa" w:w="1800"/>
          </w:tcPr>
          <w:p>
            <w:r>
              <w:t>numeric(6,2)</w:t>
            </w:r>
          </w:p>
        </w:tc>
        <w:tc>
          <w:tcPr>
            <w:tcW w:type="dxa" w:w="1800"/>
          </w:tcPr>
          <w:p>
            <w:r/>
          </w:p>
        </w:tc>
        <w:tc>
          <w:tcPr>
            <w:tcW w:type="dxa" w:w="4320"/>
          </w:tcPr>
          <w:p>
            <w:r>
              <w:rPr>
                <w:sz w:val="20"/>
              </w:rPr>
              <w:t>The percentage of the base-year employment estimate for the indicated industry represented by the base-year employment estimate for the indicated occupation within that industry.</w:t>
            </w:r>
          </w:p>
        </w:tc>
      </w:tr>
      <w:tr>
        <w:tc>
          <w:tcPr>
            <w:tcW w:type="dxa" w:w="2160"/>
          </w:tcPr>
          <w:p>
            <w:r>
              <w:t>14. PctEstOcc</w:t>
            </w:r>
          </w:p>
        </w:tc>
        <w:tc>
          <w:tcPr>
            <w:tcW w:type="dxa" w:w="1800"/>
          </w:tcPr>
          <w:p>
            <w:r>
              <w:t>numeric(6,2)</w:t>
            </w:r>
          </w:p>
        </w:tc>
        <w:tc>
          <w:tcPr>
            <w:tcW w:type="dxa" w:w="1800"/>
          </w:tcPr>
          <w:p>
            <w:r/>
          </w:p>
        </w:tc>
        <w:tc>
          <w:tcPr>
            <w:tcW w:type="dxa" w:w="4320"/>
          </w:tcPr>
          <w:p>
            <w:r>
              <w:rPr>
                <w:sz w:val="20"/>
              </w:rPr>
              <w:t>The percentage of the base-year employment estimate for the indicated occupation represented by the base-year employment estimate for the indicated industry within that occupation.</w:t>
            </w:r>
          </w:p>
        </w:tc>
      </w:tr>
      <w:tr>
        <w:tc>
          <w:tcPr>
            <w:tcW w:type="dxa" w:w="2160"/>
          </w:tcPr>
          <w:p>
            <w:r>
              <w:t>15. PctProjInd</w:t>
            </w:r>
          </w:p>
        </w:tc>
        <w:tc>
          <w:tcPr>
            <w:tcW w:type="dxa" w:w="1800"/>
          </w:tcPr>
          <w:p>
            <w:r>
              <w:t>numeric(6,2)</w:t>
            </w:r>
          </w:p>
        </w:tc>
        <w:tc>
          <w:tcPr>
            <w:tcW w:type="dxa" w:w="1800"/>
          </w:tcPr>
          <w:p>
            <w:r/>
          </w:p>
        </w:tc>
        <w:tc>
          <w:tcPr>
            <w:tcW w:type="dxa" w:w="4320"/>
          </w:tcPr>
          <w:p>
            <w:r>
              <w:rPr>
                <w:sz w:val="20"/>
              </w:rPr>
              <w:t>The percentage of projected employment for the indicated industry represented by projected employment for the indicated occupation within that industry.</w:t>
            </w:r>
          </w:p>
        </w:tc>
      </w:tr>
      <w:tr>
        <w:tc>
          <w:tcPr>
            <w:tcW w:type="dxa" w:w="2160"/>
          </w:tcPr>
          <w:p>
            <w:r>
              <w:t>16. PctProjOcc</w:t>
            </w:r>
          </w:p>
        </w:tc>
        <w:tc>
          <w:tcPr>
            <w:tcW w:type="dxa" w:w="1800"/>
          </w:tcPr>
          <w:p>
            <w:r>
              <w:t>numeric(6,2)</w:t>
            </w:r>
          </w:p>
        </w:tc>
        <w:tc>
          <w:tcPr>
            <w:tcW w:type="dxa" w:w="1800"/>
          </w:tcPr>
          <w:p>
            <w:r/>
          </w:p>
        </w:tc>
        <w:tc>
          <w:tcPr>
            <w:tcW w:type="dxa" w:w="4320"/>
          </w:tcPr>
          <w:p>
            <w:r>
              <w:rPr>
                <w:sz w:val="20"/>
              </w:rPr>
              <w:t>The percentage of the projected employment estimate for the indicated occupation represented by the projected employment estimate for the indicated industry within that occupation.</w:t>
            </w:r>
          </w:p>
        </w:tc>
      </w:tr>
      <w:tr>
        <w:tc>
          <w:tcPr>
            <w:tcW w:type="dxa" w:w="2160"/>
          </w:tcPr>
          <w:p>
            <w:r>
              <w:t>17. NumericChange</w:t>
            </w:r>
          </w:p>
        </w:tc>
        <w:tc>
          <w:tcPr>
            <w:tcW w:type="dxa" w:w="1800"/>
          </w:tcPr>
          <w:p>
            <w:r>
              <w:t>numeric(9,0)</w:t>
            </w:r>
          </w:p>
        </w:tc>
        <w:tc>
          <w:tcPr>
            <w:tcW w:type="dxa" w:w="1800"/>
          </w:tcPr>
          <w:p>
            <w:r/>
          </w:p>
        </w:tc>
        <w:tc>
          <w:tcPr>
            <w:tcW w:type="dxa" w:w="4320"/>
          </w:tcPr>
          <w:p>
            <w:r>
              <w:rPr>
                <w:sz w:val="20"/>
              </w:rPr>
              <w:t>Numeric Change between the projected estimate and the base estimate.</w:t>
            </w:r>
          </w:p>
        </w:tc>
      </w:tr>
      <w:tr>
        <w:tc>
          <w:tcPr>
            <w:tcW w:type="dxa" w:w="2160"/>
          </w:tcPr>
          <w:p>
            <w:r>
              <w:t>18. PercentChange</w:t>
            </w:r>
          </w:p>
        </w:tc>
        <w:tc>
          <w:tcPr>
            <w:tcW w:type="dxa" w:w="1800"/>
          </w:tcPr>
          <w:p>
            <w:r>
              <w:t>numeric(9,4)</w:t>
            </w:r>
          </w:p>
        </w:tc>
        <w:tc>
          <w:tcPr>
            <w:tcW w:type="dxa" w:w="1800"/>
          </w:tcPr>
          <w:p>
            <w:r/>
          </w:p>
        </w:tc>
        <w:tc>
          <w:tcPr>
            <w:tcW w:type="dxa" w:w="4320"/>
          </w:tcPr>
          <w:p>
            <w:r>
              <w:rPr>
                <w:sz w:val="20"/>
              </w:rPr>
              <w:t>Percent change over period.((projemp-estemp)/estemp)*100</w:t>
            </w:r>
          </w:p>
        </w:tc>
      </w:tr>
      <w:tr>
        <w:tc>
          <w:tcPr>
            <w:tcW w:type="dxa" w:w="2160"/>
          </w:tcPr>
          <w:p>
            <w:r>
              <w:t>19. GrowthRate</w:t>
            </w:r>
          </w:p>
        </w:tc>
        <w:tc>
          <w:tcPr>
            <w:tcW w:type="dxa" w:w="1800"/>
          </w:tcPr>
          <w:p>
            <w:r>
              <w:t>numeric(8,4)</w:t>
            </w:r>
          </w:p>
        </w:tc>
        <w:tc>
          <w:tcPr>
            <w:tcW w:type="dxa" w:w="1800"/>
          </w:tcPr>
          <w:p>
            <w:r/>
          </w:p>
        </w:tc>
        <w:tc>
          <w:tcPr>
            <w:tcW w:type="dxa" w:w="4320"/>
          </w:tcPr>
          <w:p>
            <w:r>
              <w:rPr>
                <w:sz w:val="20"/>
              </w:rPr>
              <w:t>A value representing the annualized percentage growth. This value is calculated by dividing the Projected year by the Base year. Taking the results to the 1/n power, where n is the number of years in the  projection period, subtracting 1 from the result and multiplying that result by 100. Ie. grrate=(((projemp/estemp)^1/n)-1)*100</w:t>
            </w:r>
          </w:p>
        </w:tc>
      </w:tr>
      <w:tr>
        <w:tc>
          <w:tcPr>
            <w:tcW w:type="dxa" w:w="2160"/>
          </w:tcPr>
          <w:p>
            <w:r>
              <w:t>20. GrowthCode</w:t>
            </w:r>
          </w:p>
        </w:tc>
        <w:tc>
          <w:tcPr>
            <w:tcW w:type="dxa" w:w="1800"/>
          </w:tcPr>
          <w:p>
            <w:r>
              <w:t>char(2)</w:t>
            </w:r>
          </w:p>
        </w:tc>
        <w:tc>
          <w:tcPr>
            <w:tcW w:type="dxa" w:w="1800"/>
          </w:tcPr>
          <w:p>
            <w:r>
              <w:t>5</w:t>
            </w:r>
          </w:p>
        </w:tc>
        <w:tc>
          <w:tcPr>
            <w:tcW w:type="dxa" w:w="4320"/>
          </w:tcPr>
          <w:p>
            <w:r>
              <w:rPr>
                <w:sz w:val="20"/>
              </w:rPr>
              <w:t>A descriptor to allow for state specific interpretation of the industry or occupation.</w:t>
            </w:r>
          </w:p>
        </w:tc>
      </w:tr>
      <w:tr>
        <w:tc>
          <w:tcPr>
            <w:tcW w:type="dxa" w:w="2160"/>
          </w:tcPr>
          <w:p>
            <w:r>
              <w:t>21. Exits</w:t>
            </w:r>
          </w:p>
        </w:tc>
        <w:tc>
          <w:tcPr>
            <w:tcW w:type="dxa" w:w="1800"/>
          </w:tcPr>
          <w:p>
            <w:r>
              <w:t>numeric(9,0)</w:t>
            </w:r>
          </w:p>
        </w:tc>
        <w:tc>
          <w:tcPr>
            <w:tcW w:type="dxa" w:w="1800"/>
          </w:tcPr>
          <w:p>
            <w:r/>
          </w:p>
        </w:tc>
        <w:tc>
          <w:tcPr>
            <w:tcW w:type="dxa" w:w="4320"/>
          </w:tcPr>
          <w:p>
            <w:r>
              <w:rPr>
                <w:sz w:val="20"/>
              </w:rPr>
              <w:t>The number of exits from the labor force.</w:t>
            </w:r>
          </w:p>
        </w:tc>
      </w:tr>
      <w:tr>
        <w:tc>
          <w:tcPr>
            <w:tcW w:type="dxa" w:w="2160"/>
          </w:tcPr>
          <w:p>
            <w:r>
              <w:t>22. AnnualExits</w:t>
            </w:r>
          </w:p>
        </w:tc>
        <w:tc>
          <w:tcPr>
            <w:tcW w:type="dxa" w:w="1800"/>
          </w:tcPr>
          <w:p>
            <w:r>
              <w:t>numeric(9,0)</w:t>
            </w:r>
          </w:p>
        </w:tc>
        <w:tc>
          <w:tcPr>
            <w:tcW w:type="dxa" w:w="1800"/>
          </w:tcPr>
          <w:p>
            <w:r/>
          </w:p>
        </w:tc>
        <w:tc>
          <w:tcPr>
            <w:tcW w:type="dxa" w:w="4320"/>
          </w:tcPr>
          <w:p>
            <w:r>
              <w:rPr>
                <w:sz w:val="20"/>
              </w:rPr>
              <w:t>The annual number of exits from the labor force.</w:t>
            </w:r>
          </w:p>
        </w:tc>
      </w:tr>
      <w:tr>
        <w:tc>
          <w:tcPr>
            <w:tcW w:type="dxa" w:w="2160"/>
          </w:tcPr>
          <w:p>
            <w:r>
              <w:t>23. Transfers</w:t>
            </w:r>
          </w:p>
        </w:tc>
        <w:tc>
          <w:tcPr>
            <w:tcW w:type="dxa" w:w="1800"/>
          </w:tcPr>
          <w:p>
            <w:r>
              <w:t>numeric(9,0)</w:t>
            </w:r>
          </w:p>
        </w:tc>
        <w:tc>
          <w:tcPr>
            <w:tcW w:type="dxa" w:w="1800"/>
          </w:tcPr>
          <w:p>
            <w:r/>
          </w:p>
        </w:tc>
        <w:tc>
          <w:tcPr>
            <w:tcW w:type="dxa" w:w="4320"/>
          </w:tcPr>
          <w:p>
            <w:r>
              <w:rPr>
                <w:sz w:val="20"/>
              </w:rPr>
              <w:t>The number of transfers from one occupation to another.</w:t>
            </w:r>
          </w:p>
        </w:tc>
      </w:tr>
      <w:tr>
        <w:tc>
          <w:tcPr>
            <w:tcW w:type="dxa" w:w="2160"/>
          </w:tcPr>
          <w:p>
            <w:r>
              <w:t>24. AnnualTransfers</w:t>
            </w:r>
          </w:p>
        </w:tc>
        <w:tc>
          <w:tcPr>
            <w:tcW w:type="dxa" w:w="1800"/>
          </w:tcPr>
          <w:p>
            <w:r>
              <w:t>numeric(9,0)</w:t>
            </w:r>
          </w:p>
        </w:tc>
        <w:tc>
          <w:tcPr>
            <w:tcW w:type="dxa" w:w="1800"/>
          </w:tcPr>
          <w:p>
            <w:r/>
          </w:p>
        </w:tc>
        <w:tc>
          <w:tcPr>
            <w:tcW w:type="dxa" w:w="4320"/>
          </w:tcPr>
          <w:p>
            <w:r>
              <w:rPr>
                <w:sz w:val="20"/>
              </w:rPr>
              <w:t>The annual number of transfers from one occupation to another.</w:t>
            </w:r>
          </w:p>
        </w:tc>
      </w:tr>
      <w:tr>
        <w:tc>
          <w:tcPr>
            <w:tcW w:type="dxa" w:w="2160"/>
          </w:tcPr>
          <w:p>
            <w:r>
              <w:t>25. Change</w:t>
            </w:r>
          </w:p>
        </w:tc>
        <w:tc>
          <w:tcPr>
            <w:tcW w:type="dxa" w:w="1800"/>
          </w:tcPr>
          <w:p>
            <w:r>
              <w:t>numeric(9,0)</w:t>
            </w:r>
          </w:p>
        </w:tc>
        <w:tc>
          <w:tcPr>
            <w:tcW w:type="dxa" w:w="1800"/>
          </w:tcPr>
          <w:p>
            <w:r/>
          </w:p>
        </w:tc>
        <w:tc>
          <w:tcPr>
            <w:tcW w:type="dxa" w:w="4320"/>
          </w:tcPr>
          <w:p>
            <w:r>
              <w:rPr>
                <w:sz w:val="20"/>
              </w:rPr>
              <w:t>The change in employment from estimated to projected.</w:t>
            </w:r>
          </w:p>
        </w:tc>
      </w:tr>
      <w:tr>
        <w:tc>
          <w:tcPr>
            <w:tcW w:type="dxa" w:w="2160"/>
          </w:tcPr>
          <w:p>
            <w:r>
              <w:t>26. AnnualChange</w:t>
            </w:r>
          </w:p>
        </w:tc>
        <w:tc>
          <w:tcPr>
            <w:tcW w:type="dxa" w:w="1800"/>
          </w:tcPr>
          <w:p>
            <w:r>
              <w:t>numeric(9,0)</w:t>
            </w:r>
          </w:p>
        </w:tc>
        <w:tc>
          <w:tcPr>
            <w:tcW w:type="dxa" w:w="1800"/>
          </w:tcPr>
          <w:p>
            <w:r/>
          </w:p>
        </w:tc>
        <w:tc>
          <w:tcPr>
            <w:tcW w:type="dxa" w:w="4320"/>
          </w:tcPr>
          <w:p>
            <w:r>
              <w:rPr>
                <w:sz w:val="20"/>
              </w:rPr>
              <w:t>The annual change in employment from estimated to projected.</w:t>
            </w:r>
          </w:p>
        </w:tc>
      </w:tr>
      <w:tr>
        <w:tc>
          <w:tcPr>
            <w:tcW w:type="dxa" w:w="2160"/>
          </w:tcPr>
          <w:p>
            <w:r>
              <w:t>27. Openings</w:t>
            </w:r>
          </w:p>
        </w:tc>
        <w:tc>
          <w:tcPr>
            <w:tcW w:type="dxa" w:w="1800"/>
          </w:tcPr>
          <w:p>
            <w:r>
              <w:t>numeric(9,0)</w:t>
            </w:r>
          </w:p>
        </w:tc>
        <w:tc>
          <w:tcPr>
            <w:tcW w:type="dxa" w:w="1800"/>
          </w:tcPr>
          <w:p>
            <w:r/>
          </w:p>
        </w:tc>
        <w:tc>
          <w:tcPr>
            <w:tcW w:type="dxa" w:w="4320"/>
          </w:tcPr>
          <w:p>
            <w:r>
              <w:rPr>
                <w:sz w:val="20"/>
              </w:rPr>
              <w:t>Total openings = Exits+Transfers+Change</w:t>
            </w:r>
          </w:p>
        </w:tc>
      </w:tr>
      <w:tr>
        <w:tc>
          <w:tcPr>
            <w:tcW w:type="dxa" w:w="2160"/>
          </w:tcPr>
          <w:p>
            <w:r>
              <w:t>28. AnnualOpenings</w:t>
            </w:r>
          </w:p>
        </w:tc>
        <w:tc>
          <w:tcPr>
            <w:tcW w:type="dxa" w:w="1800"/>
          </w:tcPr>
          <w:p>
            <w:r>
              <w:t>numeric(9,0)</w:t>
            </w:r>
          </w:p>
        </w:tc>
        <w:tc>
          <w:tcPr>
            <w:tcW w:type="dxa" w:w="1800"/>
          </w:tcPr>
          <w:p>
            <w:r/>
          </w:p>
        </w:tc>
        <w:tc>
          <w:tcPr>
            <w:tcW w:type="dxa" w:w="4320"/>
          </w:tcPr>
          <w:p>
            <w:r>
              <w:rPr>
                <w:sz w:val="20"/>
              </w:rPr>
              <w:t>Annual openings</w:t>
            </w:r>
          </w:p>
        </w:tc>
      </w:tr>
      <w:tr>
        <w:tc>
          <w:tcPr>
            <w:tcW w:type="dxa" w:w="2160"/>
          </w:tcPr>
          <w:p>
            <w:r>
              <w:t>29. Suppress</w:t>
            </w:r>
          </w:p>
        </w:tc>
        <w:tc>
          <w:tcPr>
            <w:tcW w:type="dxa" w:w="1800"/>
          </w:tcPr>
          <w:p>
            <w:r>
              <w:t>char(1)</w:t>
            </w:r>
          </w:p>
        </w:tc>
        <w:tc>
          <w:tcPr>
            <w:tcW w:type="dxa" w:w="1800"/>
          </w:tcPr>
          <w:p>
            <w:r/>
          </w:p>
        </w:tc>
        <w:tc>
          <w:tcPr>
            <w:tcW w:type="dxa" w:w="4320"/>
          </w:tcPr>
          <w:p>
            <w:r>
              <w:rPr>
                <w:sz w:val="20"/>
              </w:rPr>
              <w:t>An indicator that the record contains confidential data that must be suppressed for public use: 0 = Not Confidential; 1 = Confidential</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(ProjectionsMatrix.PeriodYear) references (PeriodYears.PeriodYear)</w:t>
              <w:br/>
              <w:t>2. Foreign Key (ProjectionsMatrix.PeriodType, ProjectionsMatrix.Period) references (Periods.PeriodType, Periods.Period)</w:t>
              <w:br/>
              <w:t>3. Foreign Key (ProjectionsMatrix.MatrixOccCode, ProjectionsMatrix.PeriodYear, ProjectionsMatrix.PeriodType, ProjectionsMatrix.Period, ProjectionsMatrix.ProjectedYear) references (OccDirectories.MatrixOccCode, OccDirectories.PeriodYear, OccDirectories.PeriodType, OccDirectories.Period, OccDirectories.ProjectedYear)</w:t>
              <w:br/>
              <w:t>4. Foreign Key (ProjectionsMatrix.MatrixIndCode, ProjectionsMatrix.PeriodYear, ProjectionsMatrix.PeriodType, ProjectionsMatrix.Period, ProjectionsMatrix.ProjectedYear) references (IndDirectories.MatrixIndCode, IndDirectories.PeriodYear, IndDirectories.PeriodType, IndDirectories.Period, IndDirectories.ProjectedYear)</w:t>
              <w:br/>
              <w:t>5. Foreign Key (ProjectionsMatrix.StFips, ProjectionsMatrix.GrowthCode) references (GrowthCodes.StFips, GrowthCodes.GrowthCode)</w:t>
              <w:br/>
              <w:t>6. Foreign Key (ProjectionsMatrix.StFips, ProjectionsMatrix.AreaType, ProjectionsMatrix.AreaTypeVersion, ProjectionsMatrix.Area) references (Geographies.StFips, Geographies.AreaType, Geographies.AreaTypeVersion, Geographies.Area)</w:t>
            </w:r>
          </w:p>
        </w:tc>
      </w:tr>
    </w:tbl>
    <w:p>
      <w:pPr>
        <w:pStyle w:val="Heading2"/>
      </w:pPr>
      <w:r>
        <w:t>SalesRevenue</w:t>
      </w:r>
      <w:r/>
    </w:p>
    <w:tbl>
      <w:tblPr>
        <w:tblStyle w:val="TableGrid"/>
        <w:tblW w:type="auto" w:w="0"/>
        <w:tblLook w:firstColumn="1" w:firstRow="1" w:lastColumn="0" w:lastRow="0" w:noHBand="0" w:noVBand="1" w:val="04A0"/>
      </w:tblPr>
      <w:tblGrid>
        <w:gridCol w:w="9360"/>
      </w:tblGrid>
      <w:tr>
        <w:tc>
          <w:tcPr>
            <w:tcW w:type="dxa" w:w="9720"/>
          </w:tcPr>
          <w:p>
            <w:r>
              <w:rPr>
                <w:sz w:val="24"/>
              </w:rPr>
              <w:t>Revenue from retail sales.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SalesType</w:t>
            </w:r>
          </w:p>
        </w:tc>
        <w:tc>
          <w:tcPr>
            <w:tcW w:type="dxa" w:w="1800"/>
          </w:tcPr>
          <w:p>
            <w:r>
              <w:t>char(2)</w:t>
            </w:r>
          </w:p>
        </w:tc>
        <w:tc>
          <w:tcPr>
            <w:tcW w:type="dxa" w:w="1800"/>
          </w:tcPr>
          <w:p>
            <w:r>
              <w:t>Primary Key</w:t>
              <w:br/>
              <w:t>1</w:t>
            </w:r>
          </w:p>
        </w:tc>
        <w:tc>
          <w:tcPr>
            <w:tcW w:type="dxa" w:w="4320"/>
          </w:tcPr>
          <w:p>
            <w:r>
              <w:rPr>
                <w:sz w:val="20"/>
              </w:rPr>
              <w:t>Code describing the type of sales statistic. (e.g. Retail sales are coded 01)</w:t>
            </w:r>
          </w:p>
        </w:tc>
      </w:tr>
      <w:tr>
        <w:tc>
          <w:tcPr>
            <w:tcW w:type="dxa" w:w="2160"/>
          </w:tcPr>
          <w:p>
            <w:r>
              <w:t>9. Sales</w:t>
            </w:r>
          </w:p>
        </w:tc>
        <w:tc>
          <w:tcPr>
            <w:tcW w:type="dxa" w:w="1800"/>
          </w:tcPr>
          <w:p>
            <w:r>
              <w:t>numeric(15,0)</w:t>
            </w:r>
          </w:p>
        </w:tc>
        <w:tc>
          <w:tcPr>
            <w:tcW w:type="dxa" w:w="1800"/>
          </w:tcPr>
          <w:p>
            <w:r>
              <w:t>1</w:t>
            </w:r>
          </w:p>
        </w:tc>
        <w:tc>
          <w:tcPr>
            <w:tcW w:type="dxa" w:w="4320"/>
          </w:tcPr>
          <w:p>
            <w:r>
              <w:rPr>
                <w:sz w:val="20"/>
              </w:rPr>
              <w:t>Sales Dollar amount.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(SalesRevenue.StFips, SalesRevenue.SalesType) references (SalesTypes.StFips, SalesTypes.SalesType)</w:t>
              <w:br/>
              <w:t>2. Foreign Key (SalesRevenue.PeriodYear) references (PeriodYears.PeriodYear)</w:t>
              <w:br/>
              <w:t>3. Foreign Key (SalesRevenue.PeriodType, SalesRevenue.Period) references (Periods.PeriodType, Periods.Period)</w:t>
              <w:br/>
              <w:t>4. Foreign Key (SalesRevenue.StFips, SalesRevenue.AreaType, SalesRevenue.AreaTypeVersion, SalesRevenue.Area) references (Geographies.StFips, Geographies.AreaType, Geographies.AreaTypeVersion, Geographies.Area)</w:t>
            </w:r>
          </w:p>
        </w:tc>
      </w:tr>
    </w:tbl>
    <w:p>
      <w:r>
        <w:br w:type="page"/>
      </w:r>
    </w:p>
    <w:p>
      <w:pPr>
        <w:pStyle w:val="Heading2"/>
      </w:pPr>
      <w:r>
        <w:t>Schools</w:t>
      </w:r>
      <w:r/>
    </w:p>
    <w:tbl>
      <w:tblPr>
        <w:tblStyle w:val="TableGrid"/>
        <w:tblW w:type="auto" w:w="0"/>
        <w:tblLook w:firstColumn="1" w:firstRow="1" w:lastColumn="0" w:lastRow="0" w:noHBand="0" w:noVBand="1" w:val="04A0"/>
      </w:tblPr>
      <w:tblGrid>
        <w:gridCol w:w="9360"/>
      </w:tblGrid>
      <w:tr>
        <w:tc>
          <w:tcPr>
            <w:tcW w:type="dxa" w:w="9720"/>
          </w:tcPr>
          <w:p>
            <w:r>
              <w:rPr>
                <w:sz w:val="24"/>
              </w:rPr>
              <w:t>Table of training providers in the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InstitutionCode</w:t>
            </w:r>
          </w:p>
        </w:tc>
        <w:tc>
          <w:tcPr>
            <w:tcW w:type="dxa" w:w="1800"/>
          </w:tcPr>
          <w:p>
            <w:r>
              <w:t>char(10)</w:t>
            </w:r>
          </w:p>
        </w:tc>
        <w:tc>
          <w:tcPr>
            <w:tcW w:type="dxa" w:w="1800"/>
          </w:tcPr>
          <w:p>
            <w:r>
              <w:t>Primary Key</w:t>
              <w:br/>
            </w:r>
          </w:p>
        </w:tc>
        <w:tc>
          <w:tcPr>
            <w:tcW w:type="dxa" w:w="4320"/>
          </w:tcPr>
          <w:p>
            <w:r>
              <w:rPr>
                <w:sz w:val="20"/>
              </w:rPr>
              <w:t>Unique code representing the institution.</w:t>
            </w:r>
          </w:p>
        </w:tc>
      </w:tr>
      <w:tr>
        <w:tc>
          <w:tcPr>
            <w:tcW w:type="dxa" w:w="2160"/>
          </w:tcPr>
          <w:p>
            <w:r>
              <w:t>6. InstitutionType</w:t>
            </w:r>
          </w:p>
        </w:tc>
        <w:tc>
          <w:tcPr>
            <w:tcW w:type="dxa" w:w="1800"/>
          </w:tcPr>
          <w:p>
            <w:r>
              <w:t>char(2)</w:t>
            </w:r>
          </w:p>
        </w:tc>
        <w:tc>
          <w:tcPr>
            <w:tcW w:type="dxa" w:w="1800"/>
          </w:tcPr>
          <w:p>
            <w:r>
              <w:t>1</w:t>
            </w:r>
          </w:p>
        </w:tc>
        <w:tc>
          <w:tcPr>
            <w:tcW w:type="dxa" w:w="4320"/>
          </w:tcPr>
          <w:p>
            <w:r>
              <w:rPr>
                <w:sz w:val="20"/>
              </w:rPr>
              <w:t>Identifies the type of training institution (WIA Provider, vocational center, community college, university).</w:t>
            </w:r>
          </w:p>
        </w:tc>
      </w:tr>
      <w:tr>
        <w:tc>
          <w:tcPr>
            <w:tcW w:type="dxa" w:w="2160"/>
          </w:tcPr>
          <w:p>
            <w:r>
              <w:t>7. InstitutionOwnership</w:t>
            </w:r>
          </w:p>
        </w:tc>
        <w:tc>
          <w:tcPr>
            <w:tcW w:type="dxa" w:w="1800"/>
          </w:tcPr>
          <w:p>
            <w:r>
              <w:t>char(1)</w:t>
            </w:r>
          </w:p>
        </w:tc>
        <w:tc>
          <w:tcPr>
            <w:tcW w:type="dxa" w:w="1800"/>
          </w:tcPr>
          <w:p>
            <w:r/>
          </w:p>
        </w:tc>
        <w:tc>
          <w:tcPr>
            <w:tcW w:type="dxa" w:w="4320"/>
          </w:tcPr>
          <w:p>
            <w:r>
              <w:rPr>
                <w:sz w:val="20"/>
              </w:rPr>
              <w:t>Institution ownership code.</w:t>
            </w:r>
          </w:p>
        </w:tc>
      </w:tr>
      <w:tr>
        <w:tc>
          <w:tcPr>
            <w:tcW w:type="dxa" w:w="2160"/>
          </w:tcPr>
          <w:p>
            <w:r>
              <w:t>8. InstName1</w:t>
            </w:r>
          </w:p>
        </w:tc>
        <w:tc>
          <w:tcPr>
            <w:tcW w:type="dxa" w:w="1800"/>
          </w:tcPr>
          <w:p>
            <w:r>
              <w:t>varchar(80)</w:t>
            </w:r>
          </w:p>
        </w:tc>
        <w:tc>
          <w:tcPr>
            <w:tcW w:type="dxa" w:w="1800"/>
          </w:tcPr>
          <w:p>
            <w:r/>
          </w:p>
        </w:tc>
        <w:tc>
          <w:tcPr>
            <w:tcW w:type="dxa" w:w="4320"/>
          </w:tcPr>
          <w:p>
            <w:r>
              <w:rPr>
                <w:sz w:val="20"/>
              </w:rPr>
              <w:t>Primary name of the training institution.</w:t>
            </w:r>
          </w:p>
        </w:tc>
      </w:tr>
      <w:tr>
        <w:tc>
          <w:tcPr>
            <w:tcW w:type="dxa" w:w="2160"/>
          </w:tcPr>
          <w:p>
            <w:r>
              <w:t>9. InstName2</w:t>
            </w:r>
          </w:p>
        </w:tc>
        <w:tc>
          <w:tcPr>
            <w:tcW w:type="dxa" w:w="1800"/>
          </w:tcPr>
          <w:p>
            <w:r>
              <w:t>varchar(80)</w:t>
            </w:r>
          </w:p>
        </w:tc>
        <w:tc>
          <w:tcPr>
            <w:tcW w:type="dxa" w:w="1800"/>
          </w:tcPr>
          <w:p>
            <w:r/>
          </w:p>
        </w:tc>
        <w:tc>
          <w:tcPr>
            <w:tcW w:type="dxa" w:w="4320"/>
          </w:tcPr>
          <w:p>
            <w:r>
              <w:rPr>
                <w:sz w:val="20"/>
              </w:rPr>
              <w:t>Secondary name of the training institution.</w:t>
            </w:r>
          </w:p>
        </w:tc>
      </w:tr>
      <w:tr>
        <w:tc>
          <w:tcPr>
            <w:tcW w:type="dxa" w:w="2160"/>
          </w:tcPr>
          <w:p>
            <w:r>
              <w:t>10. Address1</w:t>
            </w:r>
          </w:p>
        </w:tc>
        <w:tc>
          <w:tcPr>
            <w:tcW w:type="dxa" w:w="1800"/>
          </w:tcPr>
          <w:p>
            <w:r>
              <w:t>varchar(35)</w:t>
            </w:r>
          </w:p>
        </w:tc>
        <w:tc>
          <w:tcPr>
            <w:tcW w:type="dxa" w:w="1800"/>
          </w:tcPr>
          <w:p>
            <w:r/>
          </w:p>
        </w:tc>
        <w:tc>
          <w:tcPr>
            <w:tcW w:type="dxa" w:w="4320"/>
          </w:tcPr>
          <w:p>
            <w:r>
              <w:rPr>
                <w:sz w:val="20"/>
              </w:rPr>
              <w:t>Address of the training institution.</w:t>
            </w:r>
          </w:p>
        </w:tc>
      </w:tr>
      <w:tr>
        <w:tc>
          <w:tcPr>
            <w:tcW w:type="dxa" w:w="2160"/>
          </w:tcPr>
          <w:p>
            <w:r>
              <w:t>11. Address2</w:t>
            </w:r>
          </w:p>
        </w:tc>
        <w:tc>
          <w:tcPr>
            <w:tcW w:type="dxa" w:w="1800"/>
          </w:tcPr>
          <w:p>
            <w:r>
              <w:t>varchar(35)</w:t>
            </w:r>
          </w:p>
        </w:tc>
        <w:tc>
          <w:tcPr>
            <w:tcW w:type="dxa" w:w="1800"/>
          </w:tcPr>
          <w:p>
            <w:r/>
          </w:p>
        </w:tc>
        <w:tc>
          <w:tcPr>
            <w:tcW w:type="dxa" w:w="4320"/>
          </w:tcPr>
          <w:p>
            <w:r>
              <w:rPr>
                <w:sz w:val="20"/>
              </w:rPr>
              <w:t>Address of the training institution.</w:t>
            </w:r>
          </w:p>
        </w:tc>
      </w:tr>
      <w:tr>
        <w:tc>
          <w:tcPr>
            <w:tcW w:type="dxa" w:w="2160"/>
          </w:tcPr>
          <w:p>
            <w:r>
              <w:t>12. City</w:t>
            </w:r>
          </w:p>
        </w:tc>
        <w:tc>
          <w:tcPr>
            <w:tcW w:type="dxa" w:w="1800"/>
          </w:tcPr>
          <w:p>
            <w:r>
              <w:t>varchar(30)</w:t>
            </w:r>
          </w:p>
        </w:tc>
        <w:tc>
          <w:tcPr>
            <w:tcW w:type="dxa" w:w="1800"/>
          </w:tcPr>
          <w:p>
            <w:r/>
          </w:p>
        </w:tc>
        <w:tc>
          <w:tcPr>
            <w:tcW w:type="dxa" w:w="4320"/>
          </w:tcPr>
          <w:p>
            <w:r>
              <w:rPr>
                <w:sz w:val="20"/>
              </w:rPr>
              <w:t>City.</w:t>
            </w:r>
          </w:p>
        </w:tc>
      </w:tr>
      <w:tr>
        <w:tc>
          <w:tcPr>
            <w:tcW w:type="dxa" w:w="2160"/>
          </w:tcPr>
          <w:p>
            <w:r>
              <w:t>13. State</w:t>
            </w:r>
          </w:p>
        </w:tc>
        <w:tc>
          <w:tcPr>
            <w:tcW w:type="dxa" w:w="1800"/>
          </w:tcPr>
          <w:p>
            <w:r>
              <w:t>char(2)</w:t>
            </w:r>
          </w:p>
        </w:tc>
        <w:tc>
          <w:tcPr>
            <w:tcW w:type="dxa" w:w="1800"/>
          </w:tcPr>
          <w:p>
            <w:r/>
          </w:p>
        </w:tc>
        <w:tc>
          <w:tcPr>
            <w:tcW w:type="dxa" w:w="4320"/>
          </w:tcPr>
          <w:p>
            <w:r>
              <w:rPr>
                <w:sz w:val="20"/>
              </w:rPr>
              <w:t>State.</w:t>
            </w:r>
          </w:p>
        </w:tc>
      </w:tr>
      <w:tr>
        <w:tc>
          <w:tcPr>
            <w:tcW w:type="dxa" w:w="2160"/>
          </w:tcPr>
          <w:p>
            <w:r>
              <w:t>14. ZipCode</w:t>
            </w:r>
          </w:p>
        </w:tc>
        <w:tc>
          <w:tcPr>
            <w:tcW w:type="dxa" w:w="1800"/>
          </w:tcPr>
          <w:p>
            <w:r>
              <w:t>char(5)</w:t>
            </w:r>
          </w:p>
        </w:tc>
        <w:tc>
          <w:tcPr>
            <w:tcW w:type="dxa" w:w="1800"/>
          </w:tcPr>
          <w:p>
            <w:r/>
          </w:p>
        </w:tc>
        <w:tc>
          <w:tcPr>
            <w:tcW w:type="dxa" w:w="4320"/>
          </w:tcPr>
          <w:p>
            <w:r>
              <w:rPr>
                <w:sz w:val="20"/>
              </w:rPr>
              <w:t>Postal zip code for the business address.</w:t>
            </w:r>
          </w:p>
        </w:tc>
      </w:tr>
      <w:tr>
        <w:tc>
          <w:tcPr>
            <w:tcW w:type="dxa" w:w="2160"/>
          </w:tcPr>
          <w:p>
            <w:r>
              <w:t>15. ZipExt</w:t>
            </w:r>
          </w:p>
        </w:tc>
        <w:tc>
          <w:tcPr>
            <w:tcW w:type="dxa" w:w="1800"/>
          </w:tcPr>
          <w:p>
            <w:r>
              <w:t>char(4)</w:t>
            </w:r>
          </w:p>
        </w:tc>
        <w:tc>
          <w:tcPr>
            <w:tcW w:type="dxa" w:w="1800"/>
          </w:tcPr>
          <w:p>
            <w:r/>
          </w:p>
        </w:tc>
        <w:tc>
          <w:tcPr>
            <w:tcW w:type="dxa" w:w="4320"/>
          </w:tcPr>
          <w:p>
            <w:r>
              <w:rPr>
                <w:sz w:val="20"/>
              </w:rPr>
              <w:t>Zip code extension.</w:t>
            </w:r>
          </w:p>
        </w:tc>
      </w:tr>
      <w:tr>
        <w:tc>
          <w:tcPr>
            <w:tcW w:type="dxa" w:w="2160"/>
          </w:tcPr>
          <w:p>
            <w:r>
              <w:t>16. Latitude</w:t>
            </w:r>
          </w:p>
        </w:tc>
        <w:tc>
          <w:tcPr>
            <w:tcW w:type="dxa" w:w="1800"/>
          </w:tcPr>
          <w:p>
            <w:r>
              <w:t>numeric(11,6)</w:t>
            </w:r>
          </w:p>
        </w:tc>
        <w:tc>
          <w:tcPr>
            <w:tcW w:type="dxa" w:w="1800"/>
          </w:tcPr>
          <w:p>
            <w:r/>
          </w:p>
        </w:tc>
        <w:tc>
          <w:tcPr>
            <w:tcW w:type="dxa" w:w="4320"/>
          </w:tcPr>
          <w:p>
            <w:r>
              <w:rPr>
                <w:sz w:val="20"/>
              </w:rPr>
              <w:t>Physical location - latitude</w:t>
            </w:r>
          </w:p>
        </w:tc>
      </w:tr>
      <w:tr>
        <w:tc>
          <w:tcPr>
            <w:tcW w:type="dxa" w:w="2160"/>
          </w:tcPr>
          <w:p>
            <w:r>
              <w:t>17. Longitude</w:t>
            </w:r>
          </w:p>
        </w:tc>
        <w:tc>
          <w:tcPr>
            <w:tcW w:type="dxa" w:w="1800"/>
          </w:tcPr>
          <w:p>
            <w:r>
              <w:t>numeric(11,6)</w:t>
            </w:r>
          </w:p>
        </w:tc>
        <w:tc>
          <w:tcPr>
            <w:tcW w:type="dxa" w:w="1800"/>
          </w:tcPr>
          <w:p>
            <w:r/>
          </w:p>
        </w:tc>
        <w:tc>
          <w:tcPr>
            <w:tcW w:type="dxa" w:w="4320"/>
          </w:tcPr>
          <w:p>
            <w:r>
              <w:rPr>
                <w:sz w:val="20"/>
              </w:rPr>
              <w:t>Physical location - longitude</w:t>
            </w:r>
          </w:p>
        </w:tc>
      </w:tr>
      <w:tr>
        <w:tc>
          <w:tcPr>
            <w:tcW w:type="dxa" w:w="2160"/>
          </w:tcPr>
          <w:p>
            <w:r>
              <w:t>18. GeoPrecisionCode</w:t>
            </w:r>
          </w:p>
        </w:tc>
        <w:tc>
          <w:tcPr>
            <w:tcW w:type="dxa" w:w="1800"/>
          </w:tcPr>
          <w:p>
            <w:r>
              <w:t>char(1)</w:t>
            </w:r>
          </w:p>
        </w:tc>
        <w:tc>
          <w:tcPr>
            <w:tcW w:type="dxa" w:w="1800"/>
          </w:tcPr>
          <w:p>
            <w:r>
              <w:t>2</w:t>
            </w:r>
          </w:p>
        </w:tc>
        <w:tc>
          <w:tcPr>
            <w:tcW w:type="dxa" w:w="4320"/>
          </w:tcPr>
          <w:p>
            <w:r>
              <w:rPr>
                <w:sz w:val="20"/>
              </w:rPr>
              <w:t>Physical location - geocode precision level code.  The precision of the longitude and latitude coordinates.</w:t>
            </w:r>
          </w:p>
        </w:tc>
      </w:tr>
      <w:tr>
        <w:tc>
          <w:tcPr>
            <w:tcW w:type="dxa" w:w="2160"/>
          </w:tcPr>
          <w:p>
            <w:r>
              <w:t>19. Telephone</w:t>
            </w:r>
          </w:p>
        </w:tc>
        <w:tc>
          <w:tcPr>
            <w:tcW w:type="dxa" w:w="1800"/>
          </w:tcPr>
          <w:p>
            <w:r>
              <w:t>char(10)</w:t>
            </w:r>
          </w:p>
        </w:tc>
        <w:tc>
          <w:tcPr>
            <w:tcW w:type="dxa" w:w="1800"/>
          </w:tcPr>
          <w:p>
            <w:r/>
          </w:p>
        </w:tc>
        <w:tc>
          <w:tcPr>
            <w:tcW w:type="dxa" w:w="4320"/>
          </w:tcPr>
          <w:p>
            <w:r>
              <w:rPr>
                <w:sz w:val="20"/>
              </w:rPr>
              <w:t>Training institution telephone number.</w:t>
            </w:r>
          </w:p>
        </w:tc>
      </w:tr>
      <w:tr>
        <w:tc>
          <w:tcPr>
            <w:tcW w:type="dxa" w:w="2160"/>
          </w:tcPr>
          <w:p>
            <w:r>
              <w:t>20. TeleExt</w:t>
            </w:r>
          </w:p>
        </w:tc>
        <w:tc>
          <w:tcPr>
            <w:tcW w:type="dxa" w:w="1800"/>
          </w:tcPr>
          <w:p>
            <w:r>
              <w:t>varchar(10)</w:t>
            </w:r>
          </w:p>
        </w:tc>
        <w:tc>
          <w:tcPr>
            <w:tcW w:type="dxa" w:w="1800"/>
          </w:tcPr>
          <w:p>
            <w:r/>
          </w:p>
        </w:tc>
        <w:tc>
          <w:tcPr>
            <w:tcW w:type="dxa" w:w="4320"/>
          </w:tcPr>
          <w:p>
            <w:r>
              <w:rPr>
                <w:sz w:val="20"/>
              </w:rPr>
              <w:t>Training institution telephone extension.</w:t>
            </w:r>
          </w:p>
        </w:tc>
      </w:tr>
      <w:tr>
        <w:tc>
          <w:tcPr>
            <w:tcW w:type="dxa" w:w="2160"/>
          </w:tcPr>
          <w:p>
            <w:r>
              <w:t>21. Fax</w:t>
            </w:r>
          </w:p>
        </w:tc>
        <w:tc>
          <w:tcPr>
            <w:tcW w:type="dxa" w:w="1800"/>
          </w:tcPr>
          <w:p>
            <w:r>
              <w:t>char(10)</w:t>
            </w:r>
          </w:p>
        </w:tc>
        <w:tc>
          <w:tcPr>
            <w:tcW w:type="dxa" w:w="1800"/>
          </w:tcPr>
          <w:p>
            <w:r/>
          </w:p>
        </w:tc>
        <w:tc>
          <w:tcPr>
            <w:tcW w:type="dxa" w:w="4320"/>
          </w:tcPr>
          <w:p>
            <w:r>
              <w:rPr>
                <w:sz w:val="20"/>
              </w:rPr>
              <w:t>Training institution fax number.</w:t>
            </w:r>
          </w:p>
        </w:tc>
      </w:tr>
      <w:tr>
        <w:tc>
          <w:tcPr>
            <w:tcW w:type="dxa" w:w="2160"/>
          </w:tcPr>
          <w:p>
            <w:r>
              <w:t>22. URL</w:t>
            </w:r>
          </w:p>
        </w:tc>
        <w:tc>
          <w:tcPr>
            <w:tcW w:type="dxa" w:w="1800"/>
          </w:tcPr>
          <w:p>
            <w:r>
              <w:t>varchar(200)</w:t>
            </w:r>
          </w:p>
        </w:tc>
        <w:tc>
          <w:tcPr>
            <w:tcW w:type="dxa" w:w="1800"/>
          </w:tcPr>
          <w:p>
            <w:r/>
          </w:p>
        </w:tc>
        <w:tc>
          <w:tcPr>
            <w:tcW w:type="dxa" w:w="4320"/>
          </w:tcPr>
          <w:p>
            <w:r>
              <w:rPr>
                <w:sz w:val="20"/>
              </w:rPr>
              <w:t>Uniform Resource Locator.</w:t>
            </w:r>
          </w:p>
        </w:tc>
      </w:tr>
      <w:tr>
        <w:tc>
          <w:tcPr>
            <w:tcW w:type="dxa" w:w="2160"/>
          </w:tcPr>
          <w:p>
            <w:r>
              <w:t>23. Contact</w:t>
            </w:r>
          </w:p>
        </w:tc>
        <w:tc>
          <w:tcPr>
            <w:tcW w:type="dxa" w:w="1800"/>
          </w:tcPr>
          <w:p>
            <w:r>
              <w:t>varchar(50)</w:t>
            </w:r>
          </w:p>
        </w:tc>
        <w:tc>
          <w:tcPr>
            <w:tcW w:type="dxa" w:w="1800"/>
          </w:tcPr>
          <w:p>
            <w:r/>
          </w:p>
        </w:tc>
        <w:tc>
          <w:tcPr>
            <w:tcW w:type="dxa" w:w="4320"/>
          </w:tcPr>
          <w:p>
            <w:r>
              <w:rPr>
                <w:sz w:val="20"/>
              </w:rPr>
              <w:t>Name of person to contact at the training institution.</w:t>
            </w:r>
          </w:p>
        </w:tc>
      </w:tr>
      <w:tr>
        <w:tc>
          <w:tcPr>
            <w:tcW w:type="dxa" w:w="2160"/>
          </w:tcPr>
          <w:p>
            <w:r>
              <w:t>24. DistanceLearn</w:t>
            </w:r>
          </w:p>
        </w:tc>
        <w:tc>
          <w:tcPr>
            <w:tcW w:type="dxa" w:w="1800"/>
          </w:tcPr>
          <w:p>
            <w:r>
              <w:t>char(1)</w:t>
            </w:r>
          </w:p>
        </w:tc>
        <w:tc>
          <w:tcPr>
            <w:tcW w:type="dxa" w:w="1800"/>
          </w:tcPr>
          <w:p>
            <w:r/>
          </w:p>
        </w:tc>
        <w:tc>
          <w:tcPr>
            <w:tcW w:type="dxa" w:w="4320"/>
          </w:tcPr>
          <w:p>
            <w:r>
              <w:rPr>
                <w:sz w:val="20"/>
              </w:rPr>
              <w:t>Distance Learn: 1=distance learn or online or correspondence ONLY; 0=otherwise</w:t>
            </w:r>
          </w:p>
        </w:tc>
      </w:tr>
      <w:tr>
        <w:tc>
          <w:tcPr>
            <w:tcW w:type="dxa" w:w="2160"/>
          </w:tcPr>
          <w:p>
            <w:r>
              <w:t>25. SatelliteCampus</w:t>
            </w:r>
          </w:p>
        </w:tc>
        <w:tc>
          <w:tcPr>
            <w:tcW w:type="dxa" w:w="1800"/>
          </w:tcPr>
          <w:p>
            <w:r>
              <w:t>char(1)</w:t>
            </w:r>
          </w:p>
        </w:tc>
        <w:tc>
          <w:tcPr>
            <w:tcW w:type="dxa" w:w="1800"/>
          </w:tcPr>
          <w:p>
            <w:r/>
          </w:p>
        </w:tc>
        <w:tc>
          <w:tcPr>
            <w:tcW w:type="dxa" w:w="4320"/>
          </w:tcPr>
          <w:p>
            <w:r>
              <w:rPr>
                <w:sz w:val="20"/>
              </w:rPr>
              <w:t>Satellite Campus: 1=yes; 0=no (main campus)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(Schools.StFips, Schools.InstitutionType) references (InstitutionTypes.StFips, InstitutionTypes.InstitutionType)</w:t>
              <w:br/>
              <w:t>2. Foreign Key (Schools.GeoPrecisionCode) references (GeoPrecisionCodes.GeoPrecisionCode)</w:t>
              <w:br/>
              <w:t>3. Foreign Key (Schools.StFips, Schools.AreaType, Schools.AreaTypeVersion, Schools.Area) references (Geographies.StFips, Geographies.AreaType, Geographies.AreaTypeVersion, Geographies.Area)</w:t>
            </w:r>
          </w:p>
        </w:tc>
      </w:tr>
    </w:tbl>
    <w:p>
      <w:pPr>
        <w:pStyle w:val="Heading2"/>
      </w:pPr>
      <w:r>
        <w:t>Supply</w:t>
      </w:r>
      <w:r/>
    </w:p>
    <w:tbl>
      <w:tblPr>
        <w:tblStyle w:val="TableGrid"/>
        <w:tblW w:type="auto" w:w="0"/>
        <w:tblLook w:firstColumn="1" w:firstRow="1" w:lastColumn="0" w:lastRow="0" w:noHBand="0" w:noVBand="1" w:val="04A0"/>
      </w:tblPr>
      <w:tblGrid>
        <w:gridCol w:w="9360"/>
      </w:tblGrid>
      <w:tr>
        <w:tc>
          <w:tcPr>
            <w:tcW w:type="dxa" w:w="9720"/>
          </w:tcPr>
          <w:p>
            <w:r>
              <w:rPr>
                <w:sz w:val="24"/>
              </w:rPr>
              <w:t>Completer data for all occupational training providers in the state.</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3,4,6</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6</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6</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6</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1</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2</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1,2</w:t>
            </w:r>
          </w:p>
        </w:tc>
        <w:tc>
          <w:tcPr>
            <w:tcW w:type="dxa" w:w="4320"/>
          </w:tcPr>
          <w:p>
            <w:r>
              <w:rPr>
                <w:sz w:val="20"/>
              </w:rPr>
              <w:t>Period Code.  Will be set to '00' where periodtype is annual.</w:t>
            </w:r>
          </w:p>
        </w:tc>
      </w:tr>
      <w:tr>
        <w:tc>
          <w:tcPr>
            <w:tcW w:type="dxa" w:w="2160"/>
          </w:tcPr>
          <w:p>
            <w:r>
              <w:t>8. InstitutionType</w:t>
            </w:r>
          </w:p>
        </w:tc>
        <w:tc>
          <w:tcPr>
            <w:tcW w:type="dxa" w:w="1800"/>
          </w:tcPr>
          <w:p>
            <w:r>
              <w:t>char(2)</w:t>
            </w:r>
          </w:p>
        </w:tc>
        <w:tc>
          <w:tcPr>
            <w:tcW w:type="dxa" w:w="1800"/>
          </w:tcPr>
          <w:p>
            <w:r>
              <w:t>Primary Key</w:t>
              <w:br/>
              <w:t>4</w:t>
            </w:r>
          </w:p>
        </w:tc>
        <w:tc>
          <w:tcPr>
            <w:tcW w:type="dxa" w:w="4320"/>
          </w:tcPr>
          <w:p>
            <w:r>
              <w:rPr>
                <w:sz w:val="20"/>
              </w:rPr>
              <w:t>Identifies the type of training institution (WIA Provider, vocational center, community college, university).</w:t>
            </w:r>
          </w:p>
        </w:tc>
      </w:tr>
      <w:tr>
        <w:tc>
          <w:tcPr>
            <w:tcW w:type="dxa" w:w="2160"/>
          </w:tcPr>
          <w:p>
            <w:r>
              <w:t>9. InstitutionOwnership</w:t>
            </w:r>
          </w:p>
        </w:tc>
        <w:tc>
          <w:tcPr>
            <w:tcW w:type="dxa" w:w="1800"/>
          </w:tcPr>
          <w:p>
            <w:r>
              <w:t>char(1)</w:t>
            </w:r>
          </w:p>
        </w:tc>
        <w:tc>
          <w:tcPr>
            <w:tcW w:type="dxa" w:w="1800"/>
          </w:tcPr>
          <w:p>
            <w:r>
              <w:t>Primary Key</w:t>
              <w:br/>
              <w:t>5</w:t>
            </w:r>
          </w:p>
        </w:tc>
        <w:tc>
          <w:tcPr>
            <w:tcW w:type="dxa" w:w="4320"/>
          </w:tcPr>
          <w:p>
            <w:r>
              <w:rPr>
                <w:sz w:val="20"/>
              </w:rPr>
              <w:t>Institution ownership code.</w:t>
            </w:r>
          </w:p>
        </w:tc>
      </w:tr>
      <w:tr>
        <w:tc>
          <w:tcPr>
            <w:tcW w:type="dxa" w:w="2160"/>
          </w:tcPr>
          <w:p>
            <w:r>
              <w:t>10. CodeType</w:t>
            </w:r>
          </w:p>
        </w:tc>
        <w:tc>
          <w:tcPr>
            <w:tcW w:type="dxa" w:w="1800"/>
          </w:tcPr>
          <w:p>
            <w:r>
              <w:t>char(2)</w:t>
            </w:r>
          </w:p>
        </w:tc>
        <w:tc>
          <w:tcPr>
            <w:tcW w:type="dxa" w:w="1800"/>
          </w:tcPr>
          <w:p>
            <w:r>
              <w:t>Primary Key</w:t>
              <w:br/>
              <w:t>3</w:t>
            </w:r>
          </w:p>
        </w:tc>
        <w:tc>
          <w:tcPr>
            <w:tcW w:type="dxa" w:w="4320"/>
          </w:tcPr>
          <w:p>
            <w:r>
              <w:rPr>
                <w:sz w:val="20"/>
              </w:rPr>
              <w:t>Code describing the type of occupation or training code.</w:t>
            </w:r>
          </w:p>
        </w:tc>
      </w:tr>
      <w:tr>
        <w:tc>
          <w:tcPr>
            <w:tcW w:type="dxa" w:w="2160"/>
          </w:tcPr>
          <w:p>
            <w:r>
              <w:t>11. Code</w:t>
            </w:r>
          </w:p>
        </w:tc>
        <w:tc>
          <w:tcPr>
            <w:tcW w:type="dxa" w:w="1800"/>
          </w:tcPr>
          <w:p>
            <w:r>
              <w:t>char(10)</w:t>
            </w:r>
          </w:p>
        </w:tc>
        <w:tc>
          <w:tcPr>
            <w:tcW w:type="dxa" w:w="1800"/>
          </w:tcPr>
          <w:p>
            <w:r>
              <w:t>Primary Key</w:t>
              <w:br/>
              <w:t>3</w:t>
            </w:r>
          </w:p>
        </w:tc>
        <w:tc>
          <w:tcPr>
            <w:tcW w:type="dxa" w:w="4320"/>
          </w:tcPr>
          <w:p>
            <w:r>
              <w:rPr>
                <w:sz w:val="20"/>
              </w:rPr>
              <w:t>The classification code used by the state for this data element. This code could be DOT, OEWS, CIP, Cluster, SOC, Census, etc. For codes not 10 characters long, left justify and blank (ASCII 32) fill.</w:t>
            </w:r>
          </w:p>
        </w:tc>
      </w:tr>
      <w:tr>
        <w:tc>
          <w:tcPr>
            <w:tcW w:type="dxa" w:w="2160"/>
          </w:tcPr>
          <w:p>
            <w:r>
              <w:t>12. CompleterType</w:t>
            </w:r>
          </w:p>
        </w:tc>
        <w:tc>
          <w:tcPr>
            <w:tcW w:type="dxa" w:w="1800"/>
          </w:tcPr>
          <w:p>
            <w:r>
              <w:t>char(2)</w:t>
            </w:r>
          </w:p>
        </w:tc>
        <w:tc>
          <w:tcPr>
            <w:tcW w:type="dxa" w:w="1800"/>
          </w:tcPr>
          <w:p>
            <w:r>
              <w:t>Primary Key</w:t>
              <w:br/>
            </w:r>
          </w:p>
        </w:tc>
        <w:tc>
          <w:tcPr>
            <w:tcW w:type="dxa" w:w="4320"/>
          </w:tcPr>
          <w:p>
            <w:r>
              <w:rPr>
                <w:sz w:val="20"/>
              </w:rPr>
              <w:t>A 2-digit code representing type of program completer. (e.g. Completers with Associates Degree are coded as 03)</w:t>
            </w:r>
          </w:p>
        </w:tc>
      </w:tr>
      <w:tr>
        <w:tc>
          <w:tcPr>
            <w:tcW w:type="dxa" w:w="2160"/>
          </w:tcPr>
          <w:p>
            <w:r>
              <w:t>13. Completers</w:t>
            </w:r>
          </w:p>
        </w:tc>
        <w:tc>
          <w:tcPr>
            <w:tcW w:type="dxa" w:w="1800"/>
          </w:tcPr>
          <w:p>
            <w:r>
              <w:t>numeric(8,0)</w:t>
            </w:r>
          </w:p>
        </w:tc>
        <w:tc>
          <w:tcPr>
            <w:tcW w:type="dxa" w:w="1800"/>
          </w:tcPr>
          <w:p>
            <w:r/>
          </w:p>
        </w:tc>
        <w:tc>
          <w:tcPr>
            <w:tcW w:type="dxa" w:w="4320"/>
          </w:tcPr>
          <w:p>
            <w:r>
              <w:rPr>
                <w:sz w:val="20"/>
              </w:rPr>
              <w:t>Number of program completers.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(Supply.PeriodYear) references (PeriodYears.PeriodYear)</w:t>
              <w:br/>
              <w:t>2. Foreign Key (Supply.PeriodType, Supply.Period) references (Periods.PeriodType, Periods.Period)</w:t>
              <w:br/>
              <w:t>3. Foreign Key (Supply.StFips, Supply.CodeType, Supply.Code) references (OccupationCodes.StFips, OccupationCodes.CodeType, OccupationCodes.Code)</w:t>
              <w:br/>
              <w:t>4. Foreign Key (Supply.StFips, Supply.InstitutionType) references (InstitutionTypes.StFips, InstitutionTypes.InstitutionType)</w:t>
              <w:br/>
              <w:t>5. Foreign Key (Supply.InstitutionOwnership) references (InstitutionOwnerships.InstitutionOwnership)</w:t>
              <w:br/>
              <w:t>6. Foreign Key (Supply.StFips, Supply.AreaType, Supply.AreaTypeVersion, Supply.Area) references (Geographies.StFips, Geographies.AreaType, Geographies.AreaTypeVersion, Geographies.Area)</w:t>
              <w:br/>
              <w:t>7. Foreign Key (Supply.StFips, Supply.CompleterType) references (CompleterTypes.StFips, CompleterTypes.CompleterType)</w:t>
            </w:r>
          </w:p>
        </w:tc>
      </w:tr>
    </w:tbl>
    <w:p>
      <w:r>
        <w:br w:type="page"/>
      </w:r>
    </w:p>
    <w:p>
      <w:pPr>
        <w:pStyle w:val="Heading2"/>
      </w:pPr>
      <w:r>
        <w:t>TaxRevenues</w:t>
      </w:r>
      <w:r/>
    </w:p>
    <w:tbl>
      <w:tblPr>
        <w:tblStyle w:val="TableGrid"/>
        <w:tblW w:type="auto" w:w="0"/>
        <w:tblLook w:firstColumn="1" w:firstRow="1" w:lastColumn="0" w:lastRow="0" w:noHBand="0" w:noVBand="1" w:val="04A0"/>
      </w:tblPr>
      <w:tblGrid>
        <w:gridCol w:w="9360"/>
      </w:tblGrid>
      <w:tr>
        <w:tc>
          <w:tcPr>
            <w:tcW w:type="dxa" w:w="9720"/>
          </w:tcPr>
          <w:p>
            <w:r>
              <w:rPr>
                <w:sz w:val="24"/>
              </w:rPr>
              <w:t>Revenues from taxes.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TaxType</w:t>
            </w:r>
          </w:p>
        </w:tc>
        <w:tc>
          <w:tcPr>
            <w:tcW w:type="dxa" w:w="1800"/>
          </w:tcPr>
          <w:p>
            <w:r>
              <w:t>char(2)</w:t>
            </w:r>
          </w:p>
        </w:tc>
        <w:tc>
          <w:tcPr>
            <w:tcW w:type="dxa" w:w="1800"/>
          </w:tcPr>
          <w:p>
            <w:r>
              <w:t>Primary Key</w:t>
              <w:br/>
              <w:t>1</w:t>
            </w:r>
          </w:p>
        </w:tc>
        <w:tc>
          <w:tcPr>
            <w:tcW w:type="dxa" w:w="4320"/>
          </w:tcPr>
          <w:p>
            <w:r>
              <w:rPr>
                <w:sz w:val="20"/>
              </w:rPr>
              <w:t>A 2-digit code identifying type of tax.</w:t>
            </w:r>
          </w:p>
        </w:tc>
      </w:tr>
      <w:tr>
        <w:tc>
          <w:tcPr>
            <w:tcW w:type="dxa" w:w="2160"/>
          </w:tcPr>
          <w:p>
            <w:r>
              <w:t>9. TaxRevenue</w:t>
            </w:r>
          </w:p>
        </w:tc>
        <w:tc>
          <w:tcPr>
            <w:tcW w:type="dxa" w:w="1800"/>
          </w:tcPr>
          <w:p>
            <w:r>
              <w:t>numeric(15,0)</w:t>
            </w:r>
          </w:p>
        </w:tc>
        <w:tc>
          <w:tcPr>
            <w:tcW w:type="dxa" w:w="1800"/>
          </w:tcPr>
          <w:p>
            <w:r/>
          </w:p>
        </w:tc>
        <w:tc>
          <w:tcPr>
            <w:tcW w:type="dxa" w:w="4320"/>
          </w:tcPr>
          <w:p>
            <w:r>
              <w:rPr>
                <w:sz w:val="20"/>
              </w:rPr>
              <w:t>Tax revenues.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(TaxRevenues.StFips, TaxRevenues.TaxType) references (TaxTypes.StFips, TaxTypes.TaxType)</w:t>
              <w:br/>
              <w:t>2. Foreign Key (TaxRevenues.PeriodYear) references (PeriodYears.PeriodYear)</w:t>
              <w:br/>
              <w:t>3. Foreign Key (TaxRevenues.PeriodType, TaxRevenues.Period) references (Periods.PeriodType, Periods.Period)</w:t>
              <w:br/>
              <w:t>4. Foreign Key (TaxRevenues.StFips, TaxRevenues.AreaType, TaxRevenues.AreaTypeVersion, TaxRevenues.Area) references (Geographies.StFips, Geographies.AreaType, Geographies.AreaTypeVersion, Geographies.Area)</w:t>
            </w:r>
          </w:p>
        </w:tc>
      </w:tr>
    </w:tbl>
    <w:p>
      <w:pPr>
        <w:pStyle w:val="Heading2"/>
      </w:pPr>
      <w:r>
        <w:t>TransferPayments</w:t>
      </w:r>
      <w:r/>
    </w:p>
    <w:tbl>
      <w:tblPr>
        <w:tblStyle w:val="TableGrid"/>
        <w:tblW w:type="auto" w:w="0"/>
        <w:tblLook w:firstColumn="1" w:firstRow="1" w:lastColumn="0" w:lastRow="0" w:noHBand="0" w:noVBand="1" w:val="04A0"/>
      </w:tblPr>
      <w:tblGrid>
        <w:gridCol w:w="9360"/>
      </w:tblGrid>
      <w:tr>
        <w:tc>
          <w:tcPr>
            <w:tcW w:type="dxa" w:w="9720"/>
          </w:tcPr>
          <w:p>
            <w:r>
              <w:rPr>
                <w:sz w:val="24"/>
              </w:rPr>
              <w:t>Table of Government Transfer Payments.</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1</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PaymentType</w:t>
            </w:r>
          </w:p>
        </w:tc>
        <w:tc>
          <w:tcPr>
            <w:tcW w:type="dxa" w:w="1800"/>
          </w:tcPr>
          <w:p>
            <w:r>
              <w:t>char(2)</w:t>
            </w:r>
          </w:p>
        </w:tc>
        <w:tc>
          <w:tcPr>
            <w:tcW w:type="dxa" w:w="1800"/>
          </w:tcPr>
          <w:p>
            <w:r>
              <w:t>Primary Key</w:t>
              <w:br/>
              <w:t>1</w:t>
            </w:r>
          </w:p>
        </w:tc>
        <w:tc>
          <w:tcPr>
            <w:tcW w:type="dxa" w:w="4320"/>
          </w:tcPr>
          <w:p>
            <w:r>
              <w:rPr>
                <w:sz w:val="20"/>
              </w:rPr>
              <w:t>A 2-digit code indicating type of payment.</w:t>
            </w:r>
          </w:p>
        </w:tc>
      </w:tr>
      <w:tr>
        <w:tc>
          <w:tcPr>
            <w:tcW w:type="dxa" w:w="2160"/>
          </w:tcPr>
          <w:p>
            <w:r>
              <w:t>9. AmountPaid</w:t>
            </w:r>
          </w:p>
        </w:tc>
        <w:tc>
          <w:tcPr>
            <w:tcW w:type="dxa" w:w="1800"/>
          </w:tcPr>
          <w:p>
            <w:r>
              <w:t>numeric(10,0)</w:t>
            </w:r>
          </w:p>
        </w:tc>
        <w:tc>
          <w:tcPr>
            <w:tcW w:type="dxa" w:w="1800"/>
          </w:tcPr>
          <w:p>
            <w:r/>
          </w:p>
        </w:tc>
        <w:tc>
          <w:tcPr>
            <w:tcW w:type="dxa" w:w="4320"/>
          </w:tcPr>
          <w:p>
            <w:r>
              <w:rPr>
                <w:sz w:val="20"/>
              </w:rPr>
              <w:t>Amount paid in thousands.</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(TransferPayments.StFips, TransferPayments.PaymentType) references (TransferPaymentTypes.StFips, TransferPaymentTypes.PaymentType)</w:t>
              <w:br/>
              <w:t>2. Foreign Key (TransferPayments.PeriodYear) references (PeriodYears.PeriodYear)</w:t>
              <w:br/>
              <w:t>3. Foreign Key (TransferPayments.PeriodType, TransferPayments.Period) references (Periods.PeriodType, Periods.Period)</w:t>
              <w:br/>
              <w:t>4. Foreign Key (TransferPayments.StFips, TransferPayments.AreaType, TransferPayments.AreaTypeVersion, TransferPayments.Area) references (Geographies.StFips, Geographies.AreaType, Geographies.AreaTypeVersion, Geographies.Area)</w:t>
            </w:r>
          </w:p>
        </w:tc>
      </w:tr>
    </w:tbl>
    <w:p>
      <w:pPr>
        <w:pStyle w:val="Heading2"/>
      </w:pPr>
      <w:r>
        <w:t>UIClaims</w:t>
      </w:r>
      <w:r/>
    </w:p>
    <w:tbl>
      <w:tblPr>
        <w:tblStyle w:val="TableGrid"/>
        <w:tblW w:type="auto" w:w="0"/>
        <w:tblLook w:firstColumn="1" w:firstRow="1" w:lastColumn="0" w:lastRow="0" w:noHBand="0" w:noVBand="1" w:val="04A0"/>
      </w:tblPr>
      <w:tblGrid>
        <w:gridCol w:w="9360"/>
      </w:tblGrid>
      <w:tr>
        <w:tc>
          <w:tcPr>
            <w:tcW w:type="dxa" w:w="9720"/>
          </w:tcPr>
          <w:p>
            <w:r>
              <w:rPr>
                <w:sz w:val="24"/>
              </w:rPr>
              <w:t>Table of the numbers of Unemployment Insurance Claims by geographic area.</w:t>
            </w:r>
          </w:p>
        </w:tc>
      </w:tr>
    </w:tbl>
    <w:tbl>
      <w:tblPr>
        <w:tblStyle w:val="LightList-Accent1"/>
        <w:tblW w:type="auto" w:w="0"/>
        <w:tblLook w:firstColumn="1" w:firstRow="1" w:lastColumn="0" w:lastRow="0" w:noHBand="0" w:noVBand="1" w:val="04A0"/>
      </w:tblPr>
      <w:tblGrid>
        <w:gridCol w:w="2340"/>
        <w:gridCol w:w="2340"/>
        <w:gridCol w:w="2340"/>
        <w:gridCol w:w="2340"/>
      </w:tblGrid>
      <w:tr>
        <w:tc>
          <w:tcPr>
            <w:tcW w:type="dxa" w:w="2340"/>
          </w:tcPr>
          <w:p>
            <w:r>
              <w:t>FieldName</w:t>
            </w:r>
          </w:p>
        </w:tc>
        <w:tc>
          <w:tcPr>
            <w:tcW w:type="dxa" w:w="2340"/>
          </w:tcPr>
          <w:p>
            <w:r>
              <w:t>FieldType</w:t>
            </w:r>
          </w:p>
        </w:tc>
        <w:tc>
          <w:tcPr>
            <w:tcW w:type="dxa" w:w="2340"/>
          </w:tcPr>
          <w:p>
            <w:r>
              <w:t>Constraint</w:t>
            </w:r>
          </w:p>
        </w:tc>
        <w:tc>
          <w:tcPr>
            <w:tcW w:type="dxa" w:w="2340"/>
          </w:tcPr>
          <w:p>
            <w:r>
              <w:rPr>
                <w:sz w:val="20"/>
              </w:rPr>
              <w:t>FieldDesc</w:t>
            </w:r>
          </w:p>
        </w:tc>
      </w:tr>
      <w:tr>
        <w:tc>
          <w:tcPr>
            <w:tcW w:type="dxa" w:w="2160"/>
          </w:tcPr>
          <w:p>
            <w:r>
              <w:t>1. StFips</w:t>
            </w:r>
          </w:p>
        </w:tc>
        <w:tc>
          <w:tcPr>
            <w:tcW w:type="dxa" w:w="1800"/>
          </w:tcPr>
          <w:p>
            <w:r>
              <w:t>char(2)</w:t>
            </w:r>
          </w:p>
        </w:tc>
        <w:tc>
          <w:tcPr>
            <w:tcW w:type="dxa" w:w="1800"/>
          </w:tcPr>
          <w:p>
            <w:r>
              <w:t>Primary Key</w:t>
              <w:br/>
              <w:t>4,5,6</w:t>
            </w:r>
          </w:p>
        </w:tc>
        <w:tc>
          <w:tcPr>
            <w:tcW w:type="dxa" w:w="4320"/>
          </w:tcPr>
          <w:p>
            <w:r>
              <w:rPr>
                <w:sz w:val="20"/>
              </w:rPr>
              <w:t>State FIPS code.</w:t>
            </w:r>
          </w:p>
        </w:tc>
      </w:tr>
      <w:tr>
        <w:tc>
          <w:tcPr>
            <w:tcW w:type="dxa" w:w="2160"/>
          </w:tcPr>
          <w:p>
            <w:r>
              <w:t>2. AreaType</w:t>
            </w:r>
          </w:p>
        </w:tc>
        <w:tc>
          <w:tcPr>
            <w:tcW w:type="dxa" w:w="1800"/>
          </w:tcPr>
          <w:p>
            <w:r>
              <w:t>char(2)</w:t>
            </w:r>
          </w:p>
        </w:tc>
        <w:tc>
          <w:tcPr>
            <w:tcW w:type="dxa" w:w="1800"/>
          </w:tcPr>
          <w:p>
            <w:r>
              <w:t>Primary Key</w:t>
              <w:br/>
              <w:t>6</w:t>
            </w:r>
          </w:p>
        </w:tc>
        <w:tc>
          <w:tcPr>
            <w:tcW w:type="dxa" w:w="4320"/>
          </w:tcPr>
          <w:p>
            <w:r>
              <w:rPr>
                <w:sz w:val="20"/>
              </w:rPr>
              <w:t>Code describing type of geographic area: e.g. county, service delivery area, MSA.</w:t>
            </w:r>
          </w:p>
        </w:tc>
      </w:tr>
      <w:tr>
        <w:tc>
          <w:tcPr>
            <w:tcW w:type="dxa" w:w="2160"/>
          </w:tcPr>
          <w:p>
            <w:r>
              <w:t>3. AreaTypeVersion</w:t>
            </w:r>
          </w:p>
        </w:tc>
        <w:tc>
          <w:tcPr>
            <w:tcW w:type="dxa" w:w="1800"/>
          </w:tcPr>
          <w:p>
            <w:r>
              <w:t>char(4)</w:t>
            </w:r>
          </w:p>
        </w:tc>
        <w:tc>
          <w:tcPr>
            <w:tcW w:type="dxa" w:w="1800"/>
          </w:tcPr>
          <w:p>
            <w:r>
              <w:t>Primary Key</w:t>
              <w:br/>
              <w:t>6</w:t>
            </w:r>
          </w:p>
        </w:tc>
        <w:tc>
          <w:tcPr>
            <w:tcW w:type="dxa" w:w="4320"/>
          </w:tcPr>
          <w:p>
            <w:r>
              <w:rPr>
                <w:sz w:val="20"/>
              </w:rPr>
              <w:t>Code indicating the area type version. Default = 0</w:t>
            </w:r>
          </w:p>
        </w:tc>
      </w:tr>
      <w:tr>
        <w:tc>
          <w:tcPr>
            <w:tcW w:type="dxa" w:w="2160"/>
          </w:tcPr>
          <w:p>
            <w:r>
              <w:t>4. Area</w:t>
            </w:r>
          </w:p>
        </w:tc>
        <w:tc>
          <w:tcPr>
            <w:tcW w:type="dxa" w:w="1800"/>
          </w:tcPr>
          <w:p>
            <w:r>
              <w:t>char(6)</w:t>
            </w:r>
          </w:p>
        </w:tc>
        <w:tc>
          <w:tcPr>
            <w:tcW w:type="dxa" w:w="1800"/>
          </w:tcPr>
          <w:p>
            <w:r>
              <w:t>Primary Key</w:t>
              <w:br/>
              <w:t>6</w:t>
            </w:r>
          </w:p>
        </w:tc>
        <w:tc>
          <w:tcPr>
            <w:tcW w:type="dxa" w:w="4320"/>
          </w:tcPr>
          <w:p>
            <w:r>
              <w:rPr>
                <w:sz w:val="20"/>
              </w:rPr>
              <w:t>A 6-digit code assigned to represent a geographic area.  Front fill with zeroes.</w:t>
            </w:r>
          </w:p>
        </w:tc>
      </w:tr>
      <w:tr>
        <w:tc>
          <w:tcPr>
            <w:tcW w:type="dxa" w:w="2160"/>
          </w:tcPr>
          <w:p>
            <w:r>
              <w:t>5. PeriodYear</w:t>
            </w:r>
          </w:p>
        </w:tc>
        <w:tc>
          <w:tcPr>
            <w:tcW w:type="dxa" w:w="1800"/>
          </w:tcPr>
          <w:p>
            <w:r>
              <w:t>char(4)</w:t>
            </w:r>
          </w:p>
        </w:tc>
        <w:tc>
          <w:tcPr>
            <w:tcW w:type="dxa" w:w="1800"/>
          </w:tcPr>
          <w:p>
            <w:r>
              <w:t>Primary Key</w:t>
              <w:br/>
              <w:t>2</w:t>
            </w:r>
          </w:p>
        </w:tc>
        <w:tc>
          <w:tcPr>
            <w:tcW w:type="dxa" w:w="4320"/>
          </w:tcPr>
          <w:p>
            <w:r>
              <w:rPr>
                <w:sz w:val="20"/>
              </w:rPr>
              <w:t>Character representation of the calendar year (e.g. 2006).</w:t>
            </w:r>
          </w:p>
        </w:tc>
      </w:tr>
      <w:tr>
        <w:tc>
          <w:tcPr>
            <w:tcW w:type="dxa" w:w="2160"/>
          </w:tcPr>
          <w:p>
            <w:r>
              <w:t>6. PeriodType</w:t>
            </w:r>
          </w:p>
        </w:tc>
        <w:tc>
          <w:tcPr>
            <w:tcW w:type="dxa" w:w="1800"/>
          </w:tcPr>
          <w:p>
            <w:r>
              <w:t>char(2)</w:t>
            </w:r>
          </w:p>
        </w:tc>
        <w:tc>
          <w:tcPr>
            <w:tcW w:type="dxa" w:w="1800"/>
          </w:tcPr>
          <w:p>
            <w:r>
              <w:t>Primary Key</w:t>
              <w:br/>
              <w:t>3</w:t>
            </w:r>
          </w:p>
        </w:tc>
        <w:tc>
          <w:tcPr>
            <w:tcW w:type="dxa" w:w="4320"/>
          </w:tcPr>
          <w:p>
            <w:r>
              <w:rPr>
                <w:sz w:val="20"/>
              </w:rPr>
              <w:t>Code describing type of period (e.g. annual, quarterly, monthly, etc.).</w:t>
            </w:r>
          </w:p>
        </w:tc>
      </w:tr>
      <w:tr>
        <w:tc>
          <w:tcPr>
            <w:tcW w:type="dxa" w:w="2160"/>
          </w:tcPr>
          <w:p>
            <w:r>
              <w:t>7. Period</w:t>
            </w:r>
          </w:p>
        </w:tc>
        <w:tc>
          <w:tcPr>
            <w:tcW w:type="dxa" w:w="1800"/>
          </w:tcPr>
          <w:p>
            <w:r>
              <w:t>char(2)</w:t>
            </w:r>
          </w:p>
        </w:tc>
        <w:tc>
          <w:tcPr>
            <w:tcW w:type="dxa" w:w="1800"/>
          </w:tcPr>
          <w:p>
            <w:r>
              <w:t>Primary Key</w:t>
              <w:br/>
              <w:t>2,3</w:t>
            </w:r>
          </w:p>
        </w:tc>
        <w:tc>
          <w:tcPr>
            <w:tcW w:type="dxa" w:w="4320"/>
          </w:tcPr>
          <w:p>
            <w:r>
              <w:rPr>
                <w:sz w:val="20"/>
              </w:rPr>
              <w:t>Period Code.  Will be set to '00' where periodtype is annual.</w:t>
            </w:r>
          </w:p>
        </w:tc>
      </w:tr>
      <w:tr>
        <w:tc>
          <w:tcPr>
            <w:tcW w:type="dxa" w:w="2160"/>
          </w:tcPr>
          <w:p>
            <w:r>
              <w:t>8. ClaimType</w:t>
            </w:r>
          </w:p>
        </w:tc>
        <w:tc>
          <w:tcPr>
            <w:tcW w:type="dxa" w:w="1800"/>
          </w:tcPr>
          <w:p>
            <w:r>
              <w:t>char(1)</w:t>
            </w:r>
          </w:p>
        </w:tc>
        <w:tc>
          <w:tcPr>
            <w:tcW w:type="dxa" w:w="1800"/>
          </w:tcPr>
          <w:p>
            <w:r>
              <w:t>Primary Key</w:t>
              <w:br/>
            </w:r>
          </w:p>
        </w:tc>
        <w:tc>
          <w:tcPr>
            <w:tcW w:type="dxa" w:w="4320"/>
          </w:tcPr>
          <w:p>
            <w:r>
              <w:rPr>
                <w:sz w:val="20"/>
              </w:rPr>
              <w:t>Code describing the type of claim: 1 = Initial; 2 = Continued; 9 = Unknown</w:t>
            </w:r>
          </w:p>
        </w:tc>
      </w:tr>
      <w:tr>
        <w:tc>
          <w:tcPr>
            <w:tcW w:type="dxa" w:w="2160"/>
          </w:tcPr>
          <w:p>
            <w:r>
              <w:t>9. OccCodeType</w:t>
            </w:r>
          </w:p>
        </w:tc>
        <w:tc>
          <w:tcPr>
            <w:tcW w:type="dxa" w:w="1800"/>
          </w:tcPr>
          <w:p>
            <w:r>
              <w:t>char(2)</w:t>
            </w:r>
          </w:p>
        </w:tc>
        <w:tc>
          <w:tcPr>
            <w:tcW w:type="dxa" w:w="1800"/>
          </w:tcPr>
          <w:p>
            <w:r>
              <w:t>Primary Key</w:t>
              <w:br/>
              <w:t>4</w:t>
            </w:r>
          </w:p>
        </w:tc>
        <w:tc>
          <w:tcPr>
            <w:tcW w:type="dxa" w:w="4320"/>
          </w:tcPr>
          <w:p>
            <w:r>
              <w:rPr>
                <w:sz w:val="20"/>
              </w:rPr>
              <w:t>Code describing the type of occupational code.</w:t>
            </w:r>
          </w:p>
        </w:tc>
      </w:tr>
      <w:tr>
        <w:tc>
          <w:tcPr>
            <w:tcW w:type="dxa" w:w="2160"/>
          </w:tcPr>
          <w:p>
            <w:r>
              <w:t>10. OccCode</w:t>
            </w:r>
          </w:p>
        </w:tc>
        <w:tc>
          <w:tcPr>
            <w:tcW w:type="dxa" w:w="1800"/>
          </w:tcPr>
          <w:p>
            <w:r>
              <w:t>char(10)</w:t>
            </w:r>
          </w:p>
        </w:tc>
        <w:tc>
          <w:tcPr>
            <w:tcW w:type="dxa" w:w="1800"/>
          </w:tcPr>
          <w:p>
            <w:r>
              <w:t>Primary Key</w:t>
              <w:br/>
              <w:t>4</w:t>
            </w:r>
          </w:p>
        </w:tc>
        <w:tc>
          <w:tcPr>
            <w:tcW w:type="dxa" w:w="4320"/>
          </w:tcPr>
          <w:p>
            <w:r>
              <w:rPr>
                <w:sz w:val="20"/>
              </w:rPr>
              <w:t>The occupational classification code used by the state for this data element. This code could be DOT, OEWS, SOC, Census, etc. For codes not 10 characters long, left justify and blank (ASCII 32) fill.</w:t>
            </w:r>
          </w:p>
        </w:tc>
      </w:tr>
      <w:tr>
        <w:tc>
          <w:tcPr>
            <w:tcW w:type="dxa" w:w="2160"/>
          </w:tcPr>
          <w:p>
            <w:r>
              <w:t>11. IndCodeType</w:t>
            </w:r>
          </w:p>
        </w:tc>
        <w:tc>
          <w:tcPr>
            <w:tcW w:type="dxa" w:w="1800"/>
          </w:tcPr>
          <w:p>
            <w:r>
              <w:t>char(2)</w:t>
            </w:r>
          </w:p>
        </w:tc>
        <w:tc>
          <w:tcPr>
            <w:tcW w:type="dxa" w:w="1800"/>
          </w:tcPr>
          <w:p>
            <w:r>
              <w:t>Primary Key</w:t>
              <w:br/>
              <w:t>5</w:t>
            </w:r>
          </w:p>
        </w:tc>
        <w:tc>
          <w:tcPr>
            <w:tcW w:type="dxa" w:w="4320"/>
          </w:tcPr>
          <w:p>
            <w:r>
              <w:rPr>
                <w:sz w:val="20"/>
              </w:rPr>
              <w:t>Code describing the type of industry classification code.</w:t>
            </w:r>
          </w:p>
        </w:tc>
      </w:tr>
      <w:tr>
        <w:tc>
          <w:tcPr>
            <w:tcW w:type="dxa" w:w="2160"/>
          </w:tcPr>
          <w:p>
            <w:r>
              <w:t>12. IndCode</w:t>
            </w:r>
          </w:p>
        </w:tc>
        <w:tc>
          <w:tcPr>
            <w:tcW w:type="dxa" w:w="1800"/>
          </w:tcPr>
          <w:p>
            <w:r>
              <w:t>char(10)</w:t>
            </w:r>
          </w:p>
        </w:tc>
        <w:tc>
          <w:tcPr>
            <w:tcW w:type="dxa" w:w="1800"/>
          </w:tcPr>
          <w:p>
            <w:r>
              <w:t>Primary Key</w:t>
              <w:br/>
              <w:t>5</w:t>
            </w:r>
          </w:p>
        </w:tc>
        <w:tc>
          <w:tcPr>
            <w:tcW w:type="dxa" w:w="4320"/>
          </w:tcPr>
          <w:p>
            <w:r>
              <w:rPr>
                <w:sz w:val="20"/>
              </w:rPr>
              <w:t>The industry classification code used by the state for this data element.  This code could be SIC or NAICS. For codes not 6 characters long, left justify and blank (ASCII 32) fill.</w:t>
            </w:r>
          </w:p>
        </w:tc>
      </w:tr>
      <w:tr>
        <w:tc>
          <w:tcPr>
            <w:tcW w:type="dxa" w:w="2160"/>
          </w:tcPr>
          <w:p>
            <w:r>
              <w:t>13. AgeGroup</w:t>
            </w:r>
          </w:p>
        </w:tc>
        <w:tc>
          <w:tcPr>
            <w:tcW w:type="dxa" w:w="1800"/>
          </w:tcPr>
          <w:p>
            <w:r>
              <w:t>char(2)</w:t>
            </w:r>
          </w:p>
        </w:tc>
        <w:tc>
          <w:tcPr>
            <w:tcW w:type="dxa" w:w="1800"/>
          </w:tcPr>
          <w:p>
            <w:r>
              <w:t>Primary Key</w:t>
              <w:br/>
            </w:r>
          </w:p>
        </w:tc>
        <w:tc>
          <w:tcPr>
            <w:tcW w:type="dxa" w:w="4320"/>
          </w:tcPr>
          <w:p>
            <w:r>
              <w:rPr>
                <w:sz w:val="20"/>
              </w:rPr>
              <w:t>Code identifying the age group.</w:t>
            </w:r>
          </w:p>
        </w:tc>
      </w:tr>
      <w:tr>
        <w:tc>
          <w:tcPr>
            <w:tcW w:type="dxa" w:w="2160"/>
          </w:tcPr>
          <w:p>
            <w:r>
              <w:t>14. RaceCode</w:t>
            </w:r>
          </w:p>
        </w:tc>
        <w:tc>
          <w:tcPr>
            <w:tcW w:type="dxa" w:w="1800"/>
          </w:tcPr>
          <w:p>
            <w:r>
              <w:t>char(2)</w:t>
            </w:r>
          </w:p>
        </w:tc>
        <w:tc>
          <w:tcPr>
            <w:tcW w:type="dxa" w:w="1800"/>
          </w:tcPr>
          <w:p>
            <w:r>
              <w:t>Primary Key</w:t>
              <w:br/>
              <w:t>1</w:t>
            </w:r>
          </w:p>
        </w:tc>
        <w:tc>
          <w:tcPr>
            <w:tcW w:type="dxa" w:w="4320"/>
          </w:tcPr>
          <w:p>
            <w:r>
              <w:rPr>
                <w:sz w:val="20"/>
              </w:rPr>
              <w:t>Code indicating race of claimants.</w:t>
            </w:r>
          </w:p>
        </w:tc>
      </w:tr>
      <w:tr>
        <w:tc>
          <w:tcPr>
            <w:tcW w:type="dxa" w:w="2160"/>
          </w:tcPr>
          <w:p>
            <w:r>
              <w:t>15. Ethnicity</w:t>
            </w:r>
          </w:p>
        </w:tc>
        <w:tc>
          <w:tcPr>
            <w:tcW w:type="dxa" w:w="1800"/>
          </w:tcPr>
          <w:p>
            <w:r>
              <w:t>char(1)</w:t>
            </w:r>
          </w:p>
        </w:tc>
        <w:tc>
          <w:tcPr>
            <w:tcW w:type="dxa" w:w="1800"/>
          </w:tcPr>
          <w:p>
            <w:r>
              <w:t>Primary Key</w:t>
              <w:br/>
              <w:t>8</w:t>
            </w:r>
          </w:p>
        </w:tc>
        <w:tc>
          <w:tcPr>
            <w:tcW w:type="dxa" w:w="4320"/>
          </w:tcPr>
          <w:p>
            <w:r>
              <w:rPr>
                <w:sz w:val="20"/>
              </w:rPr>
              <w:t>Hispanice (H), or Not Hispanic (N)</w:t>
            </w:r>
          </w:p>
        </w:tc>
      </w:tr>
      <w:tr>
        <w:tc>
          <w:tcPr>
            <w:tcW w:type="dxa" w:w="2160"/>
          </w:tcPr>
          <w:p>
            <w:r>
              <w:t>16. GenderCode</w:t>
            </w:r>
          </w:p>
        </w:tc>
        <w:tc>
          <w:tcPr>
            <w:tcW w:type="dxa" w:w="1800"/>
          </w:tcPr>
          <w:p>
            <w:r>
              <w:t>char(1)</w:t>
            </w:r>
          </w:p>
        </w:tc>
        <w:tc>
          <w:tcPr>
            <w:tcW w:type="dxa" w:w="1800"/>
          </w:tcPr>
          <w:p>
            <w:r>
              <w:t>Primary Key</w:t>
              <w:br/>
              <w:t>7</w:t>
            </w:r>
          </w:p>
        </w:tc>
        <w:tc>
          <w:tcPr>
            <w:tcW w:type="dxa" w:w="4320"/>
          </w:tcPr>
          <w:p>
            <w:r>
              <w:rPr>
                <w:sz w:val="20"/>
              </w:rPr>
              <w:t>Gender code.</w:t>
            </w:r>
          </w:p>
        </w:tc>
      </w:tr>
      <w:tr>
        <w:tc>
          <w:tcPr>
            <w:tcW w:type="dxa" w:w="2160"/>
          </w:tcPr>
          <w:p>
            <w:r>
              <w:t>17. Claimants</w:t>
            </w:r>
          </w:p>
        </w:tc>
        <w:tc>
          <w:tcPr>
            <w:tcW w:type="dxa" w:w="1800"/>
          </w:tcPr>
          <w:p>
            <w:r>
              <w:t>numeric(8,0)</w:t>
            </w:r>
          </w:p>
        </w:tc>
        <w:tc>
          <w:tcPr>
            <w:tcW w:type="dxa" w:w="1800"/>
          </w:tcPr>
          <w:p>
            <w:r/>
          </w:p>
        </w:tc>
        <w:tc>
          <w:tcPr>
            <w:tcW w:type="dxa" w:w="4320"/>
          </w:tcPr>
          <w:p>
            <w:r>
              <w:rPr>
                <w:sz w:val="20"/>
              </w:rPr>
              <w:t>Number of UI claimants.</w:t>
            </w:r>
          </w:p>
        </w:tc>
      </w:tr>
      <w:tr>
        <w:tc>
          <w:tcPr>
            <w:tcW w:type="dxa" w:w="2160"/>
          </w:tcPr>
          <w:p>
            <w:r>
              <w:t>18. WeeksComp</w:t>
            </w:r>
          </w:p>
        </w:tc>
        <w:tc>
          <w:tcPr>
            <w:tcW w:type="dxa" w:w="1800"/>
          </w:tcPr>
          <w:p>
            <w:r>
              <w:t>numeric(8,0)</w:t>
            </w:r>
          </w:p>
        </w:tc>
        <w:tc>
          <w:tcPr>
            <w:tcW w:type="dxa" w:w="1800"/>
          </w:tcPr>
          <w:p>
            <w:r/>
          </w:p>
        </w:tc>
        <w:tc>
          <w:tcPr>
            <w:tcW w:type="dxa" w:w="4320"/>
          </w:tcPr>
          <w:p>
            <w:r>
              <w:rPr>
                <w:sz w:val="20"/>
              </w:rPr>
              <w:t>Weeks compensated</w:t>
            </w:r>
          </w:p>
        </w:tc>
      </w:tr>
      <w:tr>
        <w:tc>
          <w:tcPr>
            <w:tcW w:type="dxa" w:w="2160"/>
          </w:tcPr>
          <w:p>
            <w:r>
              <w:t>19. FirstPayments</w:t>
            </w:r>
          </w:p>
        </w:tc>
        <w:tc>
          <w:tcPr>
            <w:tcW w:type="dxa" w:w="1800"/>
          </w:tcPr>
          <w:p>
            <w:r>
              <w:t>numeric(8,0)</w:t>
            </w:r>
          </w:p>
        </w:tc>
        <w:tc>
          <w:tcPr>
            <w:tcW w:type="dxa" w:w="1800"/>
          </w:tcPr>
          <w:p>
            <w:r/>
          </w:p>
        </w:tc>
        <w:tc>
          <w:tcPr>
            <w:tcW w:type="dxa" w:w="4320"/>
          </w:tcPr>
          <w:p>
            <w:r>
              <w:rPr>
                <w:sz w:val="20"/>
              </w:rPr>
              <w:t>Number of first payments</w:t>
            </w:r>
          </w:p>
        </w:tc>
      </w:tr>
      <w:tr>
        <w:tc>
          <w:tcPr>
            <w:tcW w:type="dxa" w:w="2160"/>
          </w:tcPr>
          <w:p>
            <w:r>
              <w:t>20. Duration</w:t>
            </w:r>
          </w:p>
        </w:tc>
        <w:tc>
          <w:tcPr>
            <w:tcW w:type="dxa" w:w="1800"/>
          </w:tcPr>
          <w:p>
            <w:r>
              <w:t>numeric(4,1)</w:t>
            </w:r>
          </w:p>
        </w:tc>
        <w:tc>
          <w:tcPr>
            <w:tcW w:type="dxa" w:w="1800"/>
          </w:tcPr>
          <w:p>
            <w:r/>
          </w:p>
        </w:tc>
        <w:tc>
          <w:tcPr>
            <w:tcW w:type="dxa" w:w="4320"/>
          </w:tcPr>
          <w:p>
            <w:r>
              <w:rPr>
                <w:sz w:val="20"/>
              </w:rPr>
              <w:t>Average number of weeks of current unemployment.</w:t>
            </w:r>
          </w:p>
        </w:tc>
      </w:tr>
    </w:tbl>
    <w:tbl>
      <w:tblPr>
        <w:tblStyle w:val="MediumShading1-Accent1"/>
        <w:tblW w:type="auto" w:w="0"/>
        <w:tblLook w:firstColumn="1" w:firstRow="1" w:lastColumn="0" w:lastRow="0" w:noHBand="0" w:noVBand="1" w:val="04A0"/>
      </w:tblPr>
      <w:tblGrid>
        <w:gridCol w:w="9360"/>
      </w:tblGrid>
      <w:tr>
        <w:tc>
          <w:tcPr>
            <w:tcW w:type="dxa" w:w="9360"/>
          </w:tcPr>
          <w:p>
            <w:r>
              <w:rPr>
                <w:b w:val="0"/>
                <w:sz w:val="22"/>
              </w:rPr>
              <w:t>Constraints</w:t>
            </w:r>
          </w:p>
        </w:tc>
      </w:tr>
      <w:tr>
        <w:tc>
          <w:tcPr>
            <w:tcW w:type="dxa" w:w="9720"/>
          </w:tcPr>
          <w:p>
            <w:r>
              <w:rPr>
                <w:b w:val="0"/>
                <w:sz w:val="22"/>
              </w:rPr>
              <w:t>1. Foreign Key (UIClaims.RaceCode) references (RaceCodes.RaceCode)</w:t>
              <w:br/>
              <w:t>2. Foreign Key (UIClaims.PeriodYear) references (PeriodYears.PeriodYear)</w:t>
              <w:br/>
              <w:t>3. Foreign Key (UIClaims.PeriodType, UIClaims.Period) references (Periods.PeriodType, Periods.Period)</w:t>
              <w:br/>
              <w:t>4. Foreign Key (UIClaims.StFips, UIClaims.OccCodeType, UIClaims.OccCode) references (OccupationCodes.StFips, OccupationCodes.CodeType, OccupationCodes.Code)</w:t>
              <w:br/>
              <w:t>5. Foreign Key (UIClaims.StFips, UIClaims.IndCodeType, UIClaims.IndCode) references (IndustryCodes.StFips, IndustryCodes.CodeType, IndustryCodes.Code)</w:t>
              <w:br/>
              <w:t>6. Foreign Key (UIClaims.StFips, UIClaims.AreaType, UIClaims.AreaTypeVersion, UIClaims.Area) references (Geographies.StFips, Geographies.AreaType, Geographies.AreaTypeVersion, Geographies.Area)</w:t>
              <w:br/>
              <w:t>7. Foreign Key (UIClaims.GenderCode) references (Genders.GenderCode)</w:t>
              <w:br/>
              <w:t>8. Foreign Key (UIClaims.Ethnicity) references (EthnicityCodes.EthnicityCode)</w:t>
              <w:br/>
              <w:t>9. Foreign Key (UIClaims.AgeGroup) references (AgeGroups.AgeGroup)</w:t>
            </w:r>
          </w:p>
        </w:tc>
      </w:tr>
    </w:tbl>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