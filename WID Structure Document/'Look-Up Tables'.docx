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Look-Up Tables</w:t>
      </w:r>
    </w:p>
    <w:tbl>
      <w:tblPr>
        <w:tblW w:type="auto" w:w="0"/>
        <w:tblLook w:firstColumn="1" w:firstRow="1" w:lastColumn="0" w:lastRow="0" w:noHBand="0" w:noVBand="1" w:val="04A0"/>
      </w:tblPr>
      <w:tblGrid>
        <w:gridCol w:w="8640"/>
      </w:tblGrid>
      <w:tr>
        <w:tc>
          <w:tcPr>
            <w:tcW w:type="dxa" w:w="8640"/>
          </w:tcPr>
          <w:p>
            <w:r>
              <w:t>AgeGroups</w:t>
              <w:br/>
              <w:t>A table containing codes for identifying age categories.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AgeGroupType</w:t>
            </w:r>
          </w:p>
        </w:tc>
        <w:tc>
          <w:tcPr>
            <w:tcW w:type="dxa" w:w="2160"/>
          </w:tcPr>
          <w:p>
            <w:r>
              <w:t>char(2)</w:t>
            </w:r>
          </w:p>
        </w:tc>
        <w:tc>
          <w:tcPr>
            <w:tcW w:type="dxa" w:w="2160"/>
          </w:tcPr>
          <w:p>
            <w:r/>
          </w:p>
        </w:tc>
        <w:tc>
          <w:tcPr>
            <w:tcW w:type="dxa" w:w="2160"/>
          </w:tcPr>
          <w:p>
            <w:r>
              <w:t xml:space="preserve"> Source category for the age groups.</w:t>
            </w:r>
          </w:p>
        </w:tc>
      </w:tr>
      <w:tr>
        <w:tc>
          <w:tcPr>
            <w:tcW w:type="dxa" w:w="2160"/>
          </w:tcPr>
          <w:p>
            <w:r>
              <w:t>2. AgeGroup</w:t>
            </w:r>
          </w:p>
        </w:tc>
        <w:tc>
          <w:tcPr>
            <w:tcW w:type="dxa" w:w="2160"/>
          </w:tcPr>
          <w:p>
            <w:r>
              <w:t>char(2)</w:t>
            </w:r>
          </w:p>
        </w:tc>
        <w:tc>
          <w:tcPr>
            <w:tcW w:type="dxa" w:w="2160"/>
          </w:tcPr>
          <w:p>
            <w:r>
              <w:t>Primary Key</w:t>
              <w:br/>
            </w:r>
          </w:p>
        </w:tc>
        <w:tc>
          <w:tcPr>
            <w:tcW w:type="dxa" w:w="2160"/>
          </w:tcPr>
          <w:p>
            <w:r>
              <w:t>Code identifying the age group.</w:t>
            </w:r>
          </w:p>
        </w:tc>
      </w:tr>
    </w:tbl>
    <w:tbl>
      <w:tblPr>
        <w:tblW w:type="auto" w:w="0"/>
        <w:tblLook w:firstColumn="1" w:firstRow="1" w:lastColumn="0" w:lastRow="0" w:noHBand="0" w:noVBand="1" w:val="04A0"/>
      </w:tblPr>
      <w:tblGrid>
        <w:gridCol w:w="8640"/>
      </w:tblGrid>
      <w:tr>
        <w:tc>
          <w:tcPr>
            <w:tcW w:type="dxa" w:w="8640"/>
          </w:tcPr>
          <w:p>
            <w:r>
              <w:t>AgeGroupTypes</w:t>
              <w:br/>
              <w:t>The source of the age group listed in agegroups.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AgeGroupType</w:t>
            </w:r>
          </w:p>
        </w:tc>
        <w:tc>
          <w:tcPr>
            <w:tcW w:type="dxa" w:w="2160"/>
          </w:tcPr>
          <w:p>
            <w:r>
              <w:t>char(2)</w:t>
            </w:r>
          </w:p>
        </w:tc>
        <w:tc>
          <w:tcPr>
            <w:tcW w:type="dxa" w:w="2160"/>
          </w:tcPr>
          <w:p>
            <w:r>
              <w:t>Primary Key</w:t>
              <w:br/>
            </w:r>
          </w:p>
        </w:tc>
        <w:tc>
          <w:tcPr>
            <w:tcW w:type="dxa" w:w="2160"/>
          </w:tcPr>
          <w:p>
            <w:r>
              <w:t>Code for the age group source category.</w:t>
            </w:r>
          </w:p>
        </w:tc>
      </w:tr>
    </w:tbl>
    <w:tbl>
      <w:tblPr>
        <w:tblW w:type="auto" w:w="0"/>
        <w:tblLook w:firstColumn="1" w:firstRow="1" w:lastColumn="0" w:lastRow="0" w:noHBand="0" w:noVBand="1" w:val="04A0"/>
      </w:tblPr>
      <w:tblGrid>
        <w:gridCol w:w="8640"/>
      </w:tblGrid>
      <w:tr>
        <w:tc>
          <w:tcPr>
            <w:tcW w:type="dxa" w:w="8640"/>
          </w:tcPr>
          <w:p>
            <w:r>
              <w:t>AnnualSalesCodes</w:t>
              <w:br/>
              <w:t>This table contains the annual sales codes used in the empdb table.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AnnSalesCode</w:t>
            </w:r>
          </w:p>
        </w:tc>
        <w:tc>
          <w:tcPr>
            <w:tcW w:type="dxa" w:w="2160"/>
          </w:tcPr>
          <w:p>
            <w:r>
              <w:t>char(1)</w:t>
            </w:r>
          </w:p>
        </w:tc>
        <w:tc>
          <w:tcPr>
            <w:tcW w:type="dxa" w:w="2160"/>
          </w:tcPr>
          <w:p>
            <w:r>
              <w:t>Primary Key</w:t>
              <w:br/>
            </w:r>
          </w:p>
        </w:tc>
        <w:tc>
          <w:tcPr>
            <w:tcW w:type="dxa" w:w="2160"/>
          </w:tcPr>
          <w:p>
            <w:r>
              <w:t>Annual sales code.</w:t>
            </w:r>
          </w:p>
        </w:tc>
      </w:tr>
    </w:tbl>
    <w:tbl>
      <w:tblPr>
        <w:tblW w:type="auto" w:w="0"/>
        <w:tblLook w:firstColumn="1" w:firstRow="1" w:lastColumn="0" w:lastRow="0" w:noHBand="0" w:noVBand="1" w:val="04A0"/>
      </w:tblPr>
      <w:tblGrid>
        <w:gridCol w:w="8640"/>
      </w:tblGrid>
      <w:tr>
        <w:tc>
          <w:tcPr>
            <w:tcW w:type="dxa" w:w="8640"/>
          </w:tcPr>
          <w:p>
            <w:r>
              <w:t>AnnualSalesRanges</w:t>
              <w:br/>
              <w:t>A table of annual sales value ranges for the employers in the empdb table.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AnnSalesRange</w:t>
            </w:r>
          </w:p>
        </w:tc>
        <w:tc>
          <w:tcPr>
            <w:tcW w:type="dxa" w:w="2160"/>
          </w:tcPr>
          <w:p>
            <w:r>
              <w:t>char(2)</w:t>
            </w:r>
          </w:p>
        </w:tc>
        <w:tc>
          <w:tcPr>
            <w:tcW w:type="dxa" w:w="2160"/>
          </w:tcPr>
          <w:p>
            <w:r>
              <w:t>Primary Key</w:t>
              <w:br/>
            </w:r>
          </w:p>
        </w:tc>
        <w:tc>
          <w:tcPr>
            <w:tcW w:type="dxa" w:w="2160"/>
          </w:tcPr>
          <w:p>
            <w:r>
              <w:t>Code for the annual sales range.</w:t>
            </w:r>
          </w:p>
        </w:tc>
      </w:tr>
    </w:tbl>
    <w:tbl>
      <w:tblPr>
        <w:tblW w:type="auto" w:w="0"/>
        <w:tblLook w:firstColumn="1" w:firstRow="1" w:lastColumn="0" w:lastRow="0" w:noHBand="0" w:noVBand="1" w:val="04A0"/>
      </w:tblPr>
      <w:tblGrid>
        <w:gridCol w:w="8640"/>
      </w:tblGrid>
      <w:tr>
        <w:tc>
          <w:tcPr>
            <w:tcW w:type="dxa" w:w="8640"/>
          </w:tcPr>
          <w:p>
            <w:r>
              <w:t>AreaType</w:t>
              <w:br/>
              <w:t>A table containing identifiers for the geographic type, e.g.. MSA, SDA, county, city, township, etc.</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AreaType</w:t>
            </w:r>
          </w:p>
        </w:tc>
        <w:tc>
          <w:tcPr>
            <w:tcW w:type="dxa" w:w="2160"/>
          </w:tcPr>
          <w:p>
            <w:r>
              <w:t>char(3)</w:t>
            </w:r>
          </w:p>
        </w:tc>
        <w:tc>
          <w:tcPr>
            <w:tcW w:type="dxa" w:w="2160"/>
          </w:tcPr>
          <w:p>
            <w:r>
              <w:t>Primary Key</w:t>
              <w:br/>
            </w:r>
          </w:p>
        </w:tc>
        <w:tc>
          <w:tcPr>
            <w:tcW w:type="dxa" w:w="2160"/>
          </w:tcPr>
          <w:p>
            <w:r>
              <w:t>Code describing type of geographic area: e.g. county, service delivery area, MSA.</w:t>
            </w:r>
          </w:p>
        </w:tc>
      </w:tr>
      <w:tr>
        <w:tc>
          <w:tcPr>
            <w:tcW w:type="dxa" w:w="2160"/>
          </w:tcPr>
          <w:p>
            <w:r>
              <w:t>3. AreaTypeVersion</w:t>
            </w:r>
          </w:p>
        </w:tc>
        <w:tc>
          <w:tcPr>
            <w:tcW w:type="dxa" w:w="2160"/>
          </w:tcPr>
          <w:p>
            <w:r>
              <w:t>char(3)</w:t>
            </w:r>
          </w:p>
        </w:tc>
        <w:tc>
          <w:tcPr>
            <w:tcW w:type="dxa" w:w="2160"/>
          </w:tcPr>
          <w:p>
            <w:r>
              <w:t>Primary Key</w:t>
              <w:br/>
            </w:r>
          </w:p>
        </w:tc>
        <w:tc>
          <w:tcPr>
            <w:tcW w:type="dxa" w:w="2160"/>
          </w:tcPr>
          <w:p>
            <w:r>
              <w:t xml:space="preserve"> Code indicating the area type version. Default = 0</w:t>
            </w:r>
          </w:p>
        </w:tc>
      </w:tr>
    </w:tbl>
    <w:tbl>
      <w:tblPr>
        <w:tblW w:type="auto" w:w="0"/>
        <w:tblLook w:firstColumn="1" w:firstRow="1" w:lastColumn="0" w:lastRow="0" w:noHBand="0" w:noVBand="1" w:val="04A0"/>
      </w:tblPr>
      <w:tblGrid>
        <w:gridCol w:w="8640"/>
      </w:tblGrid>
      <w:tr>
        <w:tc>
          <w:tcPr>
            <w:tcW w:type="dxa" w:w="8640"/>
          </w:tcPr>
          <w:p>
            <w:r>
              <w:t>1. Foreign Key (AreaType.StFips)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BEDTypes</w:t>
              <w:br/>
              <w:t>A table of business employment dynamics data types.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BEDTypeCode</w:t>
            </w:r>
          </w:p>
        </w:tc>
        <w:tc>
          <w:tcPr>
            <w:tcW w:type="dxa" w:w="2160"/>
          </w:tcPr>
          <w:p>
            <w:r>
              <w:t>char(1)</w:t>
            </w:r>
          </w:p>
        </w:tc>
        <w:tc>
          <w:tcPr>
            <w:tcW w:type="dxa" w:w="2160"/>
          </w:tcPr>
          <w:p>
            <w:r>
              <w:t>Primary Key</w:t>
              <w:br/>
            </w:r>
          </w:p>
        </w:tc>
        <w:tc>
          <w:tcPr>
            <w:tcW w:type="dxa" w:w="2160"/>
          </w:tcPr>
          <w:p>
            <w:r>
              <w:t>Indicator of the type of data.</w:t>
            </w:r>
          </w:p>
        </w:tc>
      </w:tr>
    </w:tbl>
    <w:tbl>
      <w:tblPr>
        <w:tblW w:type="auto" w:w="0"/>
        <w:tblLook w:firstColumn="1" w:firstRow="1" w:lastColumn="0" w:lastRow="0" w:noHBand="0" w:noVBand="1" w:val="04A0"/>
      </w:tblPr>
      <w:tblGrid>
        <w:gridCol w:w="8640"/>
      </w:tblGrid>
      <w:tr>
        <w:tc>
          <w:tcPr>
            <w:tcW w:type="dxa" w:w="8640"/>
          </w:tcPr>
          <w:p>
            <w:r>
              <w:t>Benchmark</w:t>
              <w:br/>
              <w:t>This table contains the benchmark years.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Benchmark</w:t>
            </w:r>
          </w:p>
        </w:tc>
        <w:tc>
          <w:tcPr>
            <w:tcW w:type="dxa" w:w="2160"/>
          </w:tcPr>
          <w:p>
            <w:r>
              <w:t>char(4)</w:t>
            </w:r>
          </w:p>
        </w:tc>
        <w:tc>
          <w:tcPr>
            <w:tcW w:type="dxa" w:w="2160"/>
          </w:tcPr>
          <w:p>
            <w:r>
              <w:t>Primary Key</w:t>
              <w:br/>
            </w:r>
          </w:p>
        </w:tc>
        <w:tc>
          <w:tcPr>
            <w:tcW w:type="dxa" w:w="2160"/>
          </w:tcPr>
          <w:p>
            <w:r>
              <w:t>Benchmark year used in the labforce and ces tables.</w:t>
            </w:r>
          </w:p>
        </w:tc>
      </w:tr>
    </w:tbl>
    <w:tbl>
      <w:tblPr>
        <w:tblW w:type="auto" w:w="0"/>
        <w:tblLook w:firstColumn="1" w:firstRow="1" w:lastColumn="0" w:lastRow="0" w:noHBand="0" w:noVBand="1" w:val="04A0"/>
      </w:tblPr>
      <w:tblGrid>
        <w:gridCol w:w="8640"/>
      </w:tblGrid>
      <w:tr>
        <w:tc>
          <w:tcPr>
            <w:tcW w:type="dxa" w:w="8640"/>
          </w:tcPr>
          <w:p>
            <w:r>
              <w:t>Benefit</w:t>
              <w:br/>
              <w:t>Contains codes used for identifying benefit categories.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Benefit</w:t>
            </w:r>
          </w:p>
        </w:tc>
        <w:tc>
          <w:tcPr>
            <w:tcW w:type="dxa" w:w="2160"/>
          </w:tcPr>
          <w:p>
            <w:r>
              <w:t>char(1)</w:t>
            </w:r>
          </w:p>
        </w:tc>
        <w:tc>
          <w:tcPr>
            <w:tcW w:type="dxa" w:w="2160"/>
          </w:tcPr>
          <w:p>
            <w:r>
              <w:t>Primary Key</w:t>
              <w:br/>
            </w:r>
          </w:p>
        </w:tc>
        <w:tc>
          <w:tcPr>
            <w:tcW w:type="dxa" w:w="2160"/>
          </w:tcPr>
          <w:p>
            <w:r>
              <w:t>Code indicating type of benefit.</w:t>
            </w:r>
          </w:p>
        </w:tc>
      </w:tr>
    </w:tbl>
    <w:tbl>
      <w:tblPr>
        <w:tblW w:type="auto" w:w="0"/>
        <w:tblLook w:firstColumn="1" w:firstRow="1" w:lastColumn="0" w:lastRow="0" w:noHBand="0" w:noVBand="1" w:val="04A0"/>
      </w:tblPr>
      <w:tblGrid>
        <w:gridCol w:w="8640"/>
      </w:tblGrid>
      <w:tr>
        <w:tc>
          <w:tcPr>
            <w:tcW w:type="dxa" w:w="8640"/>
          </w:tcPr>
          <w:p>
            <w:r>
              <w:t>1. Foreign Key (Benefit.StFips)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BLSEducation</w:t>
              <w:br/>
              <w:t>Table of BLS education categories.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EduCategory</w:t>
            </w:r>
          </w:p>
        </w:tc>
        <w:tc>
          <w:tcPr>
            <w:tcW w:type="dxa" w:w="2160"/>
          </w:tcPr>
          <w:p>
            <w:r>
              <w:t>char(1)</w:t>
            </w:r>
          </w:p>
        </w:tc>
        <w:tc>
          <w:tcPr>
            <w:tcW w:type="dxa" w:w="2160"/>
          </w:tcPr>
          <w:p>
            <w:r>
              <w:t>Primary Key</w:t>
              <w:br/>
            </w:r>
          </w:p>
        </w:tc>
        <w:tc>
          <w:tcPr>
            <w:tcW w:type="dxa" w:w="2160"/>
          </w:tcPr>
          <w:p>
            <w:r>
              <w:t>Code assigned to the education category by BLS</w:t>
            </w:r>
          </w:p>
        </w:tc>
      </w:tr>
    </w:tbl>
    <w:tbl>
      <w:tblPr>
        <w:tblW w:type="auto" w:w="0"/>
        <w:tblLook w:firstColumn="1" w:firstRow="1" w:lastColumn="0" w:lastRow="0" w:noHBand="0" w:noVBand="1" w:val="04A0"/>
      </w:tblPr>
      <w:tblGrid>
        <w:gridCol w:w="8640"/>
      </w:tblGrid>
      <w:tr>
        <w:tc>
          <w:tcPr>
            <w:tcW w:type="dxa" w:w="8640"/>
          </w:tcPr>
          <w:p>
            <w:r>
              <w:t>BLSTrainingCodes</w:t>
              <w:br/>
              <w:t>A table of codes for the BLS training category for occupations.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TrainingCode</w:t>
            </w:r>
          </w:p>
        </w:tc>
        <w:tc>
          <w:tcPr>
            <w:tcW w:type="dxa" w:w="2160"/>
          </w:tcPr>
          <w:p>
            <w:r>
              <w:t>char(1)</w:t>
            </w:r>
          </w:p>
        </w:tc>
        <w:tc>
          <w:tcPr>
            <w:tcW w:type="dxa" w:w="2160"/>
          </w:tcPr>
          <w:p>
            <w:r>
              <w:t>Primary Key</w:t>
              <w:br/>
            </w:r>
          </w:p>
        </w:tc>
        <w:tc>
          <w:tcPr>
            <w:tcW w:type="dxa" w:w="2160"/>
          </w:tcPr>
          <w:p>
            <w:r>
              <w:t>Code assigned to the on-the-job training category by BLS</w:t>
            </w:r>
          </w:p>
        </w:tc>
      </w:tr>
    </w:tbl>
    <w:tbl>
      <w:tblPr>
        <w:tblW w:type="auto" w:w="0"/>
        <w:tblLook w:firstColumn="1" w:firstRow="1" w:lastColumn="0" w:lastRow="0" w:noHBand="0" w:noVBand="1" w:val="04A0"/>
      </w:tblPr>
      <w:tblGrid>
        <w:gridCol w:w="8640"/>
      </w:tblGrid>
      <w:tr>
        <w:tc>
          <w:tcPr>
            <w:tcW w:type="dxa" w:w="8640"/>
          </w:tcPr>
          <w:p>
            <w:r>
              <w:t>CareerClusters</w:t>
              <w:br/>
              <w:t>This table contains a listing of the Department of Education Career Clusters.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ClusterCode</w:t>
            </w:r>
          </w:p>
        </w:tc>
        <w:tc>
          <w:tcPr>
            <w:tcW w:type="dxa" w:w="2160"/>
          </w:tcPr>
          <w:p>
            <w:r>
              <w:t>char(2)</w:t>
            </w:r>
          </w:p>
        </w:tc>
        <w:tc>
          <w:tcPr>
            <w:tcW w:type="dxa" w:w="2160"/>
          </w:tcPr>
          <w:p>
            <w:r>
              <w:t>Primary Key</w:t>
              <w:br/>
            </w:r>
          </w:p>
        </w:tc>
        <w:tc>
          <w:tcPr>
            <w:tcW w:type="dxa" w:w="2160"/>
          </w:tcPr>
          <w:p>
            <w:r>
              <w:t>Career Cluster code</w:t>
            </w:r>
          </w:p>
        </w:tc>
      </w:tr>
      <w:tr>
        <w:tc>
          <w:tcPr>
            <w:tcW w:type="dxa" w:w="2160"/>
          </w:tcPr>
          <w:p>
            <w:r>
              <w:t>2. ClusterTitle</w:t>
            </w:r>
          </w:p>
        </w:tc>
        <w:tc>
          <w:tcPr>
            <w:tcW w:type="dxa" w:w="2160"/>
          </w:tcPr>
          <w:p>
            <w:r>
              <w:t>varchar(80)</w:t>
            </w:r>
          </w:p>
        </w:tc>
        <w:tc>
          <w:tcPr>
            <w:tcW w:type="dxa" w:w="2160"/>
          </w:tcPr>
          <w:p>
            <w:r/>
          </w:p>
        </w:tc>
        <w:tc>
          <w:tcPr>
            <w:tcW w:type="dxa" w:w="2160"/>
          </w:tcPr>
          <w:p>
            <w:r>
              <w:t>Title of the Career Cluster</w:t>
            </w:r>
          </w:p>
        </w:tc>
      </w:tr>
    </w:tbl>
    <w:tbl>
      <w:tblPr>
        <w:tblW w:type="auto" w:w="0"/>
        <w:tblLook w:firstColumn="1" w:firstRow="1" w:lastColumn="0" w:lastRow="0" w:noHBand="0" w:noVBand="1" w:val="04A0"/>
      </w:tblPr>
      <w:tblGrid>
        <w:gridCol w:w="8640"/>
      </w:tblGrid>
      <w:tr>
        <w:tc>
          <w:tcPr>
            <w:tcW w:type="dxa" w:w="8640"/>
          </w:tcPr>
          <w:p>
            <w:r>
              <w:t>CareerPaths</w:t>
              <w:br/>
              <w:t>A table of the Department of Education Career Pathways.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PathCode</w:t>
            </w:r>
          </w:p>
        </w:tc>
        <w:tc>
          <w:tcPr>
            <w:tcW w:type="dxa" w:w="2160"/>
          </w:tcPr>
          <w:p>
            <w:r>
              <w:t>char(2)</w:t>
            </w:r>
          </w:p>
        </w:tc>
        <w:tc>
          <w:tcPr>
            <w:tcW w:type="dxa" w:w="2160"/>
          </w:tcPr>
          <w:p>
            <w:r>
              <w:t>Primary Key</w:t>
              <w:br/>
            </w:r>
          </w:p>
        </w:tc>
        <w:tc>
          <w:tcPr>
            <w:tcW w:type="dxa" w:w="2160"/>
          </w:tcPr>
          <w:p>
            <w:r>
              <w:t>Career Pathway code</w:t>
            </w:r>
          </w:p>
        </w:tc>
      </w:tr>
    </w:tbl>
    <w:tbl>
      <w:tblPr>
        <w:tblW w:type="auto" w:w="0"/>
        <w:tblLook w:firstColumn="1" w:firstRow="1" w:lastColumn="0" w:lastRow="0" w:noHBand="0" w:noVBand="1" w:val="04A0"/>
      </w:tblPr>
      <w:tblGrid>
        <w:gridCol w:w="8640"/>
      </w:tblGrid>
      <w:tr>
        <w:tc>
          <w:tcPr>
            <w:tcW w:type="dxa" w:w="8640"/>
          </w:tcPr>
          <w:p>
            <w:r>
              <w:t>CESCode</w:t>
              <w:br/>
              <w:t>The table of Current Employment Statistics codes.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seriescode</w:t>
            </w:r>
          </w:p>
        </w:tc>
        <w:tc>
          <w:tcPr>
            <w:tcW w:type="dxa" w:w="2160"/>
          </w:tcPr>
          <w:p>
            <w:r>
              <w:t>char(8)</w:t>
            </w:r>
          </w:p>
        </w:tc>
        <w:tc>
          <w:tcPr>
            <w:tcW w:type="dxa" w:w="2160"/>
          </w:tcPr>
          <w:p>
            <w:r>
              <w:t>Primary Key</w:t>
              <w:br/>
            </w:r>
          </w:p>
        </w:tc>
        <w:tc>
          <w:tcPr>
            <w:tcW w:type="dxa" w:w="2160"/>
          </w:tcPr>
          <w:p>
            <w:r>
              <w:t>Industry Series Code</w:t>
            </w:r>
          </w:p>
        </w:tc>
      </w:tr>
      <w:tr>
        <w:tc>
          <w:tcPr>
            <w:tcW w:type="dxa" w:w="2160"/>
          </w:tcPr>
          <w:p>
            <w:r>
              <w:t>3. seriesdesc</w:t>
            </w:r>
          </w:p>
        </w:tc>
        <w:tc>
          <w:tcPr>
            <w:tcW w:type="dxa" w:w="2160"/>
          </w:tcPr>
          <w:p>
            <w:r>
              <w:t>varchar(max)</w:t>
            </w:r>
          </w:p>
        </w:tc>
        <w:tc>
          <w:tcPr>
            <w:tcW w:type="dxa" w:w="2160"/>
          </w:tcPr>
          <w:p>
            <w:r/>
          </w:p>
        </w:tc>
        <w:tc>
          <w:tcPr>
            <w:tcW w:type="dxa" w:w="2160"/>
          </w:tcPr>
          <w:p>
            <w:r>
              <w:t>Description of the industries comprising the series.</w:t>
            </w:r>
          </w:p>
        </w:tc>
      </w:tr>
      <w:tr>
        <w:tc>
          <w:tcPr>
            <w:tcW w:type="dxa" w:w="2160"/>
          </w:tcPr>
          <w:p>
            <w:r>
              <w:t>4. seriestitles</w:t>
            </w:r>
          </w:p>
        </w:tc>
        <w:tc>
          <w:tcPr>
            <w:tcW w:type="dxa" w:w="2160"/>
          </w:tcPr>
          <w:p>
            <w:r>
              <w:t>varchar(75)</w:t>
            </w:r>
          </w:p>
        </w:tc>
        <w:tc>
          <w:tcPr>
            <w:tcW w:type="dxa" w:w="2160"/>
          </w:tcPr>
          <w:p>
            <w:r/>
          </w:p>
        </w:tc>
        <w:tc>
          <w:tcPr>
            <w:tcW w:type="dxa" w:w="2160"/>
          </w:tcPr>
          <w:p>
            <w:r>
              <w:t>Short title used to identify industry division.</w:t>
            </w:r>
          </w:p>
        </w:tc>
      </w:tr>
      <w:tr>
        <w:tc>
          <w:tcPr>
            <w:tcW w:type="dxa" w:w="2160"/>
          </w:tcPr>
          <w:p>
            <w:r>
              <w:t>5. seriestitle</w:t>
            </w:r>
          </w:p>
        </w:tc>
        <w:tc>
          <w:tcPr>
            <w:tcW w:type="dxa" w:w="2160"/>
          </w:tcPr>
          <w:p>
            <w:r>
              <w:t>varchar(200)</w:t>
            </w:r>
          </w:p>
        </w:tc>
        <w:tc>
          <w:tcPr>
            <w:tcW w:type="dxa" w:w="2160"/>
          </w:tcPr>
          <w:p>
            <w:r/>
          </w:p>
        </w:tc>
        <w:tc>
          <w:tcPr>
            <w:tcW w:type="dxa" w:w="2160"/>
          </w:tcPr>
          <w:p>
            <w:r>
              <w:t>Long title used to describe industry division.</w:t>
            </w:r>
          </w:p>
        </w:tc>
      </w:tr>
    </w:tbl>
    <w:tbl>
      <w:tblPr>
        <w:tblW w:type="auto" w:w="0"/>
        <w:tblLook w:firstColumn="1" w:firstRow="1" w:lastColumn="0" w:lastRow="0" w:noHBand="0" w:noVBand="1" w:val="04A0"/>
      </w:tblPr>
      <w:tblGrid>
        <w:gridCol w:w="8640"/>
      </w:tblGrid>
      <w:tr>
        <w:tc>
          <w:tcPr>
            <w:tcW w:type="dxa" w:w="8640"/>
          </w:tcPr>
          <w:p>
            <w:r>
              <w:t>1. Foreign Key (CESCode.stfips)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CIPCode</w:t>
              <w:br/>
              <w:t>A table of the current Classification of Instructional Programs (CIP) codes, including 2, 4 and 6-digit codes.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cipcode</w:t>
            </w:r>
          </w:p>
        </w:tc>
        <w:tc>
          <w:tcPr>
            <w:tcW w:type="dxa" w:w="2160"/>
          </w:tcPr>
          <w:p>
            <w:r>
              <w:t>char(10)</w:t>
            </w:r>
          </w:p>
        </w:tc>
        <w:tc>
          <w:tcPr>
            <w:tcW w:type="dxa" w:w="2160"/>
          </w:tcPr>
          <w:p>
            <w:r>
              <w:t>Primary Key</w:t>
              <w:br/>
            </w:r>
          </w:p>
        </w:tc>
        <w:tc>
          <w:tcPr>
            <w:tcW w:type="dxa" w:w="2160"/>
          </w:tcPr>
          <w:p>
            <w:r>
              <w:t>A 10-digit code assigned to a Classification of Instructional Programs (CIP</w:t>
            </w:r>
          </w:p>
        </w:tc>
      </w:tr>
      <w:tr>
        <w:tc>
          <w:tcPr>
            <w:tcW w:type="dxa" w:w="2160"/>
          </w:tcPr>
          <w:p>
            <w:r>
              <w:t>2. cipcodetype</w:t>
            </w:r>
          </w:p>
        </w:tc>
        <w:tc>
          <w:tcPr>
            <w:tcW w:type="dxa" w:w="2160"/>
          </w:tcPr>
          <w:p>
            <w:r>
              <w:t>char(2)</w:t>
            </w:r>
          </w:p>
        </w:tc>
        <w:tc>
          <w:tcPr>
            <w:tcW w:type="dxa" w:w="2160"/>
          </w:tcPr>
          <w:p>
            <w:r>
              <w:t>Primary Key</w:t>
              <w:br/>
            </w:r>
          </w:p>
        </w:tc>
        <w:tc>
          <w:tcPr>
            <w:tcW w:type="dxa" w:w="2160"/>
          </w:tcPr>
          <w:p>
            <w:r>
              <w:t xml:space="preserve"> A code describing the CIP version classification code</w:t>
            </w:r>
          </w:p>
        </w:tc>
      </w:tr>
      <w:tr>
        <w:tc>
          <w:tcPr>
            <w:tcW w:type="dxa" w:w="2160"/>
          </w:tcPr>
          <w:p>
            <w:r>
              <w:t>3. ciptitle</w:t>
            </w:r>
          </w:p>
        </w:tc>
        <w:tc>
          <w:tcPr>
            <w:tcW w:type="dxa" w:w="2160"/>
          </w:tcPr>
          <w:p>
            <w:r>
              <w:t>varchar(200)</w:t>
            </w:r>
          </w:p>
        </w:tc>
        <w:tc>
          <w:tcPr>
            <w:tcW w:type="dxa" w:w="2160"/>
          </w:tcPr>
          <w:p>
            <w:r/>
          </w:p>
        </w:tc>
        <w:tc>
          <w:tcPr>
            <w:tcW w:type="dxa" w:w="2160"/>
          </w:tcPr>
          <w:p>
            <w:r>
              <w:t>The instructional program title used to organize training related data, i.e., enrollments, completers, placement.</w:t>
            </w:r>
          </w:p>
        </w:tc>
      </w:tr>
      <w:tr>
        <w:tc>
          <w:tcPr>
            <w:tcW w:type="dxa" w:w="2160"/>
          </w:tcPr>
          <w:p>
            <w:r>
              <w:t>4. cipdesc</w:t>
            </w:r>
          </w:p>
        </w:tc>
        <w:tc>
          <w:tcPr>
            <w:tcW w:type="dxa" w:w="2160"/>
          </w:tcPr>
          <w:p>
            <w:r>
              <w:t>varchar(max)</w:t>
            </w:r>
          </w:p>
        </w:tc>
        <w:tc>
          <w:tcPr>
            <w:tcW w:type="dxa" w:w="2160"/>
          </w:tcPr>
          <w:p>
            <w:r/>
          </w:p>
        </w:tc>
        <w:tc>
          <w:tcPr>
            <w:tcW w:type="dxa" w:w="2160"/>
          </w:tcPr>
          <w:p>
            <w:r>
              <w:t>A definition of the curriculum included in an instructional program.</w:t>
            </w:r>
          </w:p>
        </w:tc>
      </w:tr>
      <w:tr>
        <w:tc>
          <w:tcPr>
            <w:tcW w:type="dxa" w:w="2160"/>
          </w:tcPr>
          <w:p>
            <w:r>
              <w:t>5. ciptitleshort</w:t>
            </w:r>
          </w:p>
        </w:tc>
        <w:tc>
          <w:tcPr>
            <w:tcW w:type="dxa" w:w="2160"/>
          </w:tcPr>
          <w:p>
            <w:r>
              <w:t>varchar(75)</w:t>
            </w:r>
          </w:p>
        </w:tc>
        <w:tc>
          <w:tcPr>
            <w:tcW w:type="dxa" w:w="2160"/>
          </w:tcPr>
          <w:p>
            <w:r/>
          </w:p>
        </w:tc>
        <w:tc>
          <w:tcPr>
            <w:tcW w:type="dxa" w:w="2160"/>
          </w:tcPr>
          <w:p>
            <w:r>
              <w:t>A short version of the CIP title used for screen display.</w:t>
            </w:r>
          </w:p>
        </w:tc>
      </w:tr>
    </w:tbl>
    <w:tbl>
      <w:tblPr>
        <w:tblW w:type="auto" w:w="0"/>
        <w:tblLook w:firstColumn="1" w:firstRow="1" w:lastColumn="0" w:lastRow="0" w:noHBand="0" w:noVBand="1" w:val="04A0"/>
      </w:tblPr>
      <w:tblGrid>
        <w:gridCol w:w="8640"/>
      </w:tblGrid>
      <w:tr>
        <w:tc>
          <w:tcPr>
            <w:tcW w:type="dxa" w:w="8640"/>
          </w:tcPr>
          <w:p>
            <w:r>
              <w:t>1. Foreign Key (CIPCode.cipcodetype) references (OccTypes.CodeType)</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ClassTime</w:t>
              <w:br/>
              <w:t>The table of class time codes.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ClassTime</w:t>
            </w:r>
          </w:p>
        </w:tc>
        <w:tc>
          <w:tcPr>
            <w:tcW w:type="dxa" w:w="2160"/>
          </w:tcPr>
          <w:p>
            <w:r>
              <w:t>char(1)</w:t>
            </w:r>
          </w:p>
        </w:tc>
        <w:tc>
          <w:tcPr>
            <w:tcW w:type="dxa" w:w="2160"/>
          </w:tcPr>
          <w:p>
            <w:r>
              <w:t>Primary Key</w:t>
              <w:br/>
            </w:r>
          </w:p>
        </w:tc>
        <w:tc>
          <w:tcPr>
            <w:tcW w:type="dxa" w:w="2160"/>
          </w:tcPr>
          <w:p>
            <w:r>
              <w:t>Class time code.</w:t>
            </w:r>
          </w:p>
        </w:tc>
      </w:tr>
    </w:tbl>
    <w:tbl>
      <w:tblPr>
        <w:tblW w:type="auto" w:w="0"/>
        <w:tblLook w:firstColumn="1" w:firstRow="1" w:lastColumn="0" w:lastRow="0" w:noHBand="0" w:noVBand="1" w:val="04A0"/>
      </w:tblPr>
      <w:tblGrid>
        <w:gridCol w:w="8640"/>
      </w:tblGrid>
      <w:tr>
        <w:tc>
          <w:tcPr>
            <w:tcW w:type="dxa" w:w="8640"/>
          </w:tcPr>
          <w:p>
            <w:r>
              <w:t>ClusterCode</w:t>
              <w:br/>
              <w:t>The table of cluster (or unit of analysis) codes used in the state.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ClusterCode</w:t>
            </w:r>
          </w:p>
        </w:tc>
        <w:tc>
          <w:tcPr>
            <w:tcW w:type="dxa" w:w="2160"/>
          </w:tcPr>
          <w:p>
            <w:r>
              <w:t>char(10)</w:t>
            </w:r>
          </w:p>
        </w:tc>
        <w:tc>
          <w:tcPr>
            <w:tcW w:type="dxa" w:w="2160"/>
          </w:tcPr>
          <w:p>
            <w:r>
              <w:t>Primary Key</w:t>
              <w:br/>
            </w:r>
          </w:p>
        </w:tc>
        <w:tc>
          <w:tcPr>
            <w:tcW w:type="dxa" w:w="2160"/>
          </w:tcPr>
          <w:p>
            <w:r>
              <w:t>Code assigned to the cluster from the State Units of Analysis.</w:t>
            </w:r>
          </w:p>
        </w:tc>
      </w:tr>
      <w:tr>
        <w:tc>
          <w:tcPr>
            <w:tcW w:type="dxa" w:w="2160"/>
          </w:tcPr>
          <w:p>
            <w:r>
              <w:t>3. ClusterTitle</w:t>
            </w:r>
          </w:p>
        </w:tc>
        <w:tc>
          <w:tcPr>
            <w:tcW w:type="dxa" w:w="2160"/>
          </w:tcPr>
          <w:p>
            <w:r>
              <w:t>varchar(60)</w:t>
            </w:r>
          </w:p>
        </w:tc>
        <w:tc>
          <w:tcPr>
            <w:tcW w:type="dxa" w:w="2160"/>
          </w:tcPr>
          <w:p>
            <w:r/>
          </w:p>
        </w:tc>
        <w:tc>
          <w:tcPr>
            <w:tcW w:type="dxa" w:w="2160"/>
          </w:tcPr>
          <w:p>
            <w:r>
              <w:t>Title assigned to the cluster from the State Units of Analysis.</w:t>
            </w:r>
          </w:p>
        </w:tc>
      </w:tr>
    </w:tbl>
    <w:tbl>
      <w:tblPr>
        <w:tblW w:type="auto" w:w="0"/>
        <w:tblLook w:firstColumn="1" w:firstRow="1" w:lastColumn="0" w:lastRow="0" w:noHBand="0" w:noVBand="1" w:val="04A0"/>
      </w:tblPr>
      <w:tblGrid>
        <w:gridCol w:w="8640"/>
      </w:tblGrid>
      <w:tr>
        <w:tc>
          <w:tcPr>
            <w:tcW w:type="dxa" w:w="8640"/>
          </w:tcPr>
          <w:p>
            <w:r>
              <w:t>1. Foreign Key (ClusterCode.StFips)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CompleterType</w:t>
              <w:br/>
              <w:t>The table of program completer types, by state.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CompleterType</w:t>
            </w:r>
          </w:p>
        </w:tc>
        <w:tc>
          <w:tcPr>
            <w:tcW w:type="dxa" w:w="2160"/>
          </w:tcPr>
          <w:p>
            <w:r>
              <w:t>char(2)</w:t>
            </w:r>
          </w:p>
        </w:tc>
        <w:tc>
          <w:tcPr>
            <w:tcW w:type="dxa" w:w="2160"/>
          </w:tcPr>
          <w:p>
            <w:r>
              <w:t>Primary Key</w:t>
              <w:br/>
            </w:r>
          </w:p>
        </w:tc>
        <w:tc>
          <w:tcPr>
            <w:tcW w:type="dxa" w:w="2160"/>
          </w:tcPr>
          <w:p>
            <w:r>
              <w:t>A 2-digit code representing type of program completer.</w:t>
            </w:r>
          </w:p>
        </w:tc>
      </w:tr>
      <w:tr>
        <w:tc>
          <w:tcPr>
            <w:tcW w:type="dxa" w:w="2160"/>
          </w:tcPr>
          <w:p>
            <w:r>
              <w:t>3. CompleterTitle</w:t>
            </w:r>
          </w:p>
        </w:tc>
        <w:tc>
          <w:tcPr>
            <w:tcW w:type="dxa" w:w="2160"/>
          </w:tcPr>
          <w:p>
            <w:r>
              <w:t>varchar(40)</w:t>
            </w:r>
          </w:p>
        </w:tc>
        <w:tc>
          <w:tcPr>
            <w:tcW w:type="dxa" w:w="2160"/>
          </w:tcPr>
          <w:p>
            <w:r/>
          </w:p>
        </w:tc>
        <w:tc>
          <w:tcPr>
            <w:tcW w:type="dxa" w:w="2160"/>
          </w:tcPr>
          <w:p>
            <w:r>
              <w:t>Title of type of program completer.</w:t>
            </w:r>
          </w:p>
        </w:tc>
      </w:tr>
    </w:tbl>
    <w:tbl>
      <w:tblPr>
        <w:tblW w:type="auto" w:w="0"/>
        <w:tblLook w:firstColumn="1" w:firstRow="1" w:lastColumn="0" w:lastRow="0" w:noHBand="0" w:noVBand="1" w:val="04A0"/>
      </w:tblPr>
      <w:tblGrid>
        <w:gridCol w:w="8640"/>
      </w:tblGrid>
      <w:tr>
        <w:tc>
          <w:tcPr>
            <w:tcW w:type="dxa" w:w="8640"/>
          </w:tcPr>
          <w:p>
            <w:r>
              <w:t>1. Foreign Key (CompleterType.StFips)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ContactProTitles</w:t>
              <w:br/>
              <w:t>The table of contact professional titles.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ContactProTitle</w:t>
            </w:r>
          </w:p>
        </w:tc>
        <w:tc>
          <w:tcPr>
            <w:tcW w:type="dxa" w:w="2160"/>
          </w:tcPr>
          <w:p>
            <w:r>
              <w:t>char(3)</w:t>
            </w:r>
          </w:p>
        </w:tc>
        <w:tc>
          <w:tcPr>
            <w:tcW w:type="dxa" w:w="2160"/>
          </w:tcPr>
          <w:p>
            <w:r>
              <w:t>Primary Key</w:t>
              <w:br/>
            </w:r>
          </w:p>
        </w:tc>
        <w:tc>
          <w:tcPr>
            <w:tcW w:type="dxa" w:w="2160"/>
          </w:tcPr>
          <w:p>
            <w:r>
              <w:t>Contact’s professional title.</w:t>
            </w:r>
          </w:p>
        </w:tc>
      </w:tr>
    </w:tbl>
    <w:tbl>
      <w:tblPr>
        <w:tblW w:type="auto" w:w="0"/>
        <w:tblLook w:firstColumn="1" w:firstRow="1" w:lastColumn="0" w:lastRow="0" w:noHBand="0" w:noVBand="1" w:val="04A0"/>
      </w:tblPr>
      <w:tblGrid>
        <w:gridCol w:w="8640"/>
      </w:tblGrid>
      <w:tr>
        <w:tc>
          <w:tcPr>
            <w:tcW w:type="dxa" w:w="8640"/>
          </w:tcPr>
          <w:p>
            <w:r>
              <w:t>ContactTitle</w:t>
              <w:br/>
              <w:t>The table of the contact title codes.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ContactTitleCode</w:t>
            </w:r>
          </w:p>
        </w:tc>
        <w:tc>
          <w:tcPr>
            <w:tcW w:type="dxa" w:w="2160"/>
          </w:tcPr>
          <w:p>
            <w:r>
              <w:t>char(1)</w:t>
            </w:r>
          </w:p>
        </w:tc>
        <w:tc>
          <w:tcPr>
            <w:tcW w:type="dxa" w:w="2160"/>
          </w:tcPr>
          <w:p>
            <w:r>
              <w:t>Primary Key</w:t>
              <w:br/>
            </w:r>
          </w:p>
        </w:tc>
        <w:tc>
          <w:tcPr>
            <w:tcW w:type="dxa" w:w="2160"/>
          </w:tcPr>
          <w:p>
            <w:r>
              <w:t>Contact title code.</w:t>
            </w:r>
          </w:p>
        </w:tc>
      </w:tr>
    </w:tbl>
    <w:tbl>
      <w:tblPr>
        <w:tblW w:type="auto" w:w="0"/>
        <w:tblLook w:firstColumn="1" w:firstRow="1" w:lastColumn="0" w:lastRow="0" w:noHBand="0" w:noVBand="1" w:val="04A0"/>
      </w:tblPr>
      <w:tblGrid>
        <w:gridCol w:w="8640"/>
      </w:tblGrid>
      <w:tr>
        <w:tc>
          <w:tcPr>
            <w:tcW w:type="dxa" w:w="8640"/>
          </w:tcPr>
          <w:p>
            <w:r>
              <w:t>CPIItems</w:t>
              <w:br/>
              <w:t>A table of market basket items included in the CPI.</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CPIItem</w:t>
            </w:r>
          </w:p>
        </w:tc>
        <w:tc>
          <w:tcPr>
            <w:tcW w:type="dxa" w:w="2160"/>
          </w:tcPr>
          <w:p>
            <w:r>
              <w:t>char(9)</w:t>
            </w:r>
          </w:p>
        </w:tc>
        <w:tc>
          <w:tcPr>
            <w:tcW w:type="dxa" w:w="2160"/>
          </w:tcPr>
          <w:p>
            <w:r>
              <w:t>Primary Key</w:t>
              <w:br/>
            </w:r>
          </w:p>
        </w:tc>
        <w:tc>
          <w:tcPr>
            <w:tcW w:type="dxa" w:w="2160"/>
          </w:tcPr>
          <w:p>
            <w:r>
              <w:t>Code for the items in the Index</w:t>
            </w:r>
          </w:p>
        </w:tc>
      </w:tr>
    </w:tbl>
    <w:tbl>
      <w:tblPr>
        <w:tblW w:type="auto" w:w="0"/>
        <w:tblLook w:firstColumn="1" w:firstRow="1" w:lastColumn="0" w:lastRow="0" w:noHBand="0" w:noVBand="1" w:val="04A0"/>
      </w:tblPr>
      <w:tblGrid>
        <w:gridCol w:w="8640"/>
      </w:tblGrid>
      <w:tr>
        <w:tc>
          <w:tcPr>
            <w:tcW w:type="dxa" w:w="8640"/>
          </w:tcPr>
          <w:p>
            <w:r>
              <w:t>CPISource</w:t>
              <w:br/>
              <w:t>Table of codes for the source of Consumer Price Index data.</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CPISource</w:t>
            </w:r>
          </w:p>
        </w:tc>
        <w:tc>
          <w:tcPr>
            <w:tcW w:type="dxa" w:w="2160"/>
          </w:tcPr>
          <w:p>
            <w:r>
              <w:t>char(1)</w:t>
            </w:r>
          </w:p>
        </w:tc>
        <w:tc>
          <w:tcPr>
            <w:tcW w:type="dxa" w:w="2160"/>
          </w:tcPr>
          <w:p>
            <w:r>
              <w:t>Primary Key</w:t>
              <w:br/>
            </w:r>
          </w:p>
        </w:tc>
        <w:tc>
          <w:tcPr>
            <w:tcW w:type="dxa" w:w="2160"/>
          </w:tcPr>
          <w:p>
            <w:r>
              <w:t>Source code for CPI data.</w:t>
            </w:r>
          </w:p>
        </w:tc>
      </w:tr>
    </w:tbl>
    <w:tbl>
      <w:tblPr>
        <w:tblW w:type="auto" w:w="0"/>
        <w:tblLook w:firstColumn="1" w:firstRow="1" w:lastColumn="0" w:lastRow="0" w:noHBand="0" w:noVBand="1" w:val="04A0"/>
      </w:tblPr>
      <w:tblGrid>
        <w:gridCol w:w="8640"/>
      </w:tblGrid>
      <w:tr>
        <w:tc>
          <w:tcPr>
            <w:tcW w:type="dxa" w:w="8640"/>
          </w:tcPr>
          <w:p>
            <w:r>
              <w:t>1. Foreign Key (CPISource.StFips)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CPIType</w:t>
              <w:br/>
              <w:t>The table of Consumer Price Index (CPI) types of measure.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CPIType</w:t>
            </w:r>
          </w:p>
        </w:tc>
        <w:tc>
          <w:tcPr>
            <w:tcW w:type="dxa" w:w="2160"/>
          </w:tcPr>
          <w:p>
            <w:r>
              <w:t>char(2)</w:t>
            </w:r>
          </w:p>
        </w:tc>
        <w:tc>
          <w:tcPr>
            <w:tcW w:type="dxa" w:w="2160"/>
          </w:tcPr>
          <w:p>
            <w:r>
              <w:t>Primary Key</w:t>
              <w:br/>
            </w:r>
          </w:p>
        </w:tc>
        <w:tc>
          <w:tcPr>
            <w:tcW w:type="dxa" w:w="2160"/>
          </w:tcPr>
          <w:p>
            <w:r>
              <w:t>A 2-digit code assigned to the type of CPI measure.</w:t>
            </w:r>
          </w:p>
        </w:tc>
      </w:tr>
      <w:tr>
        <w:tc>
          <w:tcPr>
            <w:tcW w:type="dxa" w:w="2160"/>
          </w:tcPr>
          <w:p>
            <w:r>
              <w:t>2. CPITitle</w:t>
            </w:r>
          </w:p>
        </w:tc>
        <w:tc>
          <w:tcPr>
            <w:tcW w:type="dxa" w:w="2160"/>
          </w:tcPr>
          <w:p>
            <w:r>
              <w:t>varchar(55)</w:t>
            </w:r>
          </w:p>
        </w:tc>
        <w:tc>
          <w:tcPr>
            <w:tcW w:type="dxa" w:w="2160"/>
          </w:tcPr>
          <w:p>
            <w:r/>
          </w:p>
        </w:tc>
        <w:tc>
          <w:tcPr>
            <w:tcW w:type="dxa" w:w="2160"/>
          </w:tcPr>
          <w:p>
            <w:r>
              <w:t>Title of the CPI measure.</w:t>
            </w:r>
          </w:p>
        </w:tc>
      </w:tr>
    </w:tbl>
    <w:tbl>
      <w:tblPr>
        <w:tblW w:type="auto" w:w="0"/>
        <w:tblLook w:firstColumn="1" w:firstRow="1" w:lastColumn="0" w:lastRow="0" w:noHBand="0" w:noVBand="1" w:val="04A0"/>
      </w:tblPr>
      <w:tblGrid>
        <w:gridCol w:w="8640"/>
      </w:tblGrid>
      <w:tr>
        <w:tc>
          <w:tcPr>
            <w:tcW w:type="dxa" w:w="8640"/>
          </w:tcPr>
          <w:p>
            <w:r>
              <w:t>CreditCode</w:t>
              <w:br/>
              <w:t>The table of credit codes, used in the empdb table.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CreditCode</w:t>
            </w:r>
          </w:p>
        </w:tc>
        <w:tc>
          <w:tcPr>
            <w:tcW w:type="dxa" w:w="2160"/>
          </w:tcPr>
          <w:p>
            <w:r>
              <w:t>char(1)</w:t>
            </w:r>
          </w:p>
        </w:tc>
        <w:tc>
          <w:tcPr>
            <w:tcW w:type="dxa" w:w="2160"/>
          </w:tcPr>
          <w:p>
            <w:r>
              <w:t>Primary Key</w:t>
              <w:br/>
            </w:r>
          </w:p>
        </w:tc>
        <w:tc>
          <w:tcPr>
            <w:tcW w:type="dxa" w:w="2160"/>
          </w:tcPr>
          <w:p>
            <w:r>
              <w:t>Credit code</w:t>
            </w:r>
          </w:p>
        </w:tc>
      </w:tr>
    </w:tbl>
    <w:tbl>
      <w:tblPr>
        <w:tblW w:type="auto" w:w="0"/>
        <w:tblLook w:firstColumn="1" w:firstRow="1" w:lastColumn="0" w:lastRow="0" w:noHBand="0" w:noVBand="1" w:val="04A0"/>
      </w:tblPr>
      <w:tblGrid>
        <w:gridCol w:w="8640"/>
      </w:tblGrid>
      <w:tr>
        <w:tc>
          <w:tcPr>
            <w:tcW w:type="dxa" w:w="8640"/>
          </w:tcPr>
          <w:p>
            <w:r>
              <w:t>EducationLevels</w:t>
              <w:br/>
              <w:t>A table containing codes for identifying education levels.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EducationLevel</w:t>
            </w:r>
          </w:p>
        </w:tc>
        <w:tc>
          <w:tcPr>
            <w:tcW w:type="dxa" w:w="2160"/>
          </w:tcPr>
          <w:p>
            <w:r>
              <w:t>char(1)</w:t>
            </w:r>
          </w:p>
        </w:tc>
        <w:tc>
          <w:tcPr>
            <w:tcW w:type="dxa" w:w="2160"/>
          </w:tcPr>
          <w:p>
            <w:r>
              <w:t>Primary Key</w:t>
              <w:br/>
            </w:r>
          </w:p>
        </w:tc>
        <w:tc>
          <w:tcPr>
            <w:tcW w:type="dxa" w:w="2160"/>
          </w:tcPr>
          <w:p>
            <w:r>
              <w:t>Code indicating education level required.</w:t>
            </w:r>
          </w:p>
        </w:tc>
      </w:tr>
    </w:tbl>
    <w:tbl>
      <w:tblPr>
        <w:tblW w:type="auto" w:w="0"/>
        <w:tblLook w:firstColumn="1" w:firstRow="1" w:lastColumn="0" w:lastRow="0" w:noHBand="0" w:noVBand="1" w:val="04A0"/>
      </w:tblPr>
      <w:tblGrid>
        <w:gridCol w:w="8640"/>
      </w:tblGrid>
      <w:tr>
        <w:tc>
          <w:tcPr>
            <w:tcW w:type="dxa" w:w="8640"/>
          </w:tcPr>
          <w:p>
            <w:r>
              <w:t>EmpDBInf</w:t>
              <w:br/>
              <w:t>This table contains information about the current installed version of the empdb file.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ReleaseNumber</w:t>
            </w:r>
          </w:p>
        </w:tc>
        <w:tc>
          <w:tcPr>
            <w:tcW w:type="dxa" w:w="2160"/>
          </w:tcPr>
          <w:p>
            <w:r>
              <w:t>char(3)</w:t>
            </w:r>
          </w:p>
        </w:tc>
        <w:tc>
          <w:tcPr>
            <w:tcW w:type="dxa" w:w="2160"/>
          </w:tcPr>
          <w:p>
            <w:r>
              <w:t>Primary Key</w:t>
              <w:br/>
            </w:r>
          </w:p>
        </w:tc>
        <w:tc>
          <w:tcPr>
            <w:tcW w:type="dxa" w:w="2160"/>
          </w:tcPr>
          <w:p>
            <w:r>
              <w:t>Empdb release number.</w:t>
            </w:r>
          </w:p>
        </w:tc>
      </w:tr>
      <w:tr>
        <w:tc>
          <w:tcPr>
            <w:tcW w:type="dxa" w:w="2160"/>
          </w:tcPr>
          <w:p>
            <w:r>
              <w:t>2. ReleaseMonth</w:t>
            </w:r>
          </w:p>
        </w:tc>
        <w:tc>
          <w:tcPr>
            <w:tcW w:type="dxa" w:w="2160"/>
          </w:tcPr>
          <w:p>
            <w:r>
              <w:t>char(2)</w:t>
            </w:r>
          </w:p>
        </w:tc>
        <w:tc>
          <w:tcPr>
            <w:tcW w:type="dxa" w:w="2160"/>
          </w:tcPr>
          <w:p>
            <w:r/>
          </w:p>
        </w:tc>
        <w:tc>
          <w:tcPr>
            <w:tcW w:type="dxa" w:w="2160"/>
          </w:tcPr>
          <w:p>
            <w:r>
              <w:t>Release month.</w:t>
            </w:r>
          </w:p>
        </w:tc>
      </w:tr>
      <w:tr>
        <w:tc>
          <w:tcPr>
            <w:tcW w:type="dxa" w:w="2160"/>
          </w:tcPr>
          <w:p>
            <w:r>
              <w:t>3. ReleaseYear</w:t>
            </w:r>
          </w:p>
        </w:tc>
        <w:tc>
          <w:tcPr>
            <w:tcW w:type="dxa" w:w="2160"/>
          </w:tcPr>
          <w:p>
            <w:r>
              <w:t>char(4)</w:t>
            </w:r>
          </w:p>
        </w:tc>
        <w:tc>
          <w:tcPr>
            <w:tcW w:type="dxa" w:w="2160"/>
          </w:tcPr>
          <w:p>
            <w:r/>
          </w:p>
        </w:tc>
        <w:tc>
          <w:tcPr>
            <w:tcW w:type="dxa" w:w="2160"/>
          </w:tcPr>
          <w:p>
            <w:r>
              <w:t>Release year.</w:t>
            </w:r>
          </w:p>
        </w:tc>
      </w:tr>
      <w:tr>
        <w:tc>
          <w:tcPr>
            <w:tcW w:type="dxa" w:w="2160"/>
          </w:tcPr>
          <w:p>
            <w:r>
              <w:t>4. CopyrightYear</w:t>
            </w:r>
          </w:p>
        </w:tc>
        <w:tc>
          <w:tcPr>
            <w:tcW w:type="dxa" w:w="2160"/>
          </w:tcPr>
          <w:p>
            <w:r>
              <w:t>char(4)</w:t>
            </w:r>
          </w:p>
        </w:tc>
        <w:tc>
          <w:tcPr>
            <w:tcW w:type="dxa" w:w="2160"/>
          </w:tcPr>
          <w:p>
            <w:r/>
          </w:p>
        </w:tc>
        <w:tc>
          <w:tcPr>
            <w:tcW w:type="dxa" w:w="2160"/>
          </w:tcPr>
          <w:p>
            <w:r>
              <w:t>Copyright year.</w:t>
            </w:r>
          </w:p>
        </w:tc>
      </w:tr>
      <w:tr>
        <w:tc>
          <w:tcPr>
            <w:tcW w:type="dxa" w:w="2160"/>
          </w:tcPr>
          <w:p>
            <w:r>
              <w:t>5. ContractYear</w:t>
            </w:r>
          </w:p>
        </w:tc>
        <w:tc>
          <w:tcPr>
            <w:tcW w:type="dxa" w:w="2160"/>
          </w:tcPr>
          <w:p>
            <w:r>
              <w:t>char(4)</w:t>
            </w:r>
          </w:p>
        </w:tc>
        <w:tc>
          <w:tcPr>
            <w:tcW w:type="dxa" w:w="2160"/>
          </w:tcPr>
          <w:p>
            <w:r/>
          </w:p>
        </w:tc>
        <w:tc>
          <w:tcPr>
            <w:tcW w:type="dxa" w:w="2160"/>
          </w:tcPr>
          <w:p>
            <w:r>
              <w:t>Contract year.</w:t>
            </w:r>
          </w:p>
        </w:tc>
      </w:tr>
    </w:tbl>
    <w:tbl>
      <w:tblPr>
        <w:tblW w:type="auto" w:w="0"/>
        <w:tblLook w:firstColumn="1" w:firstRow="1" w:lastColumn="0" w:lastRow="0" w:noHBand="0" w:noVBand="1" w:val="04A0"/>
      </w:tblPr>
      <w:tblGrid>
        <w:gridCol w:w="8640"/>
      </w:tblGrid>
      <w:tr>
        <w:tc>
          <w:tcPr>
            <w:tcW w:type="dxa" w:w="8640"/>
          </w:tcPr>
          <w:p>
            <w:r>
              <w:t>EmpSizeFlag</w:t>
              <w:br/>
              <w:t>A table of employment size flag codes used in the empdb table.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EmpSizeFlag</w:t>
            </w:r>
          </w:p>
        </w:tc>
        <w:tc>
          <w:tcPr>
            <w:tcW w:type="dxa" w:w="2160"/>
          </w:tcPr>
          <w:p>
            <w:r>
              <w:t>char(1)</w:t>
            </w:r>
          </w:p>
        </w:tc>
        <w:tc>
          <w:tcPr>
            <w:tcW w:type="dxa" w:w="2160"/>
          </w:tcPr>
          <w:p>
            <w:r>
              <w:t>Primary Key</w:t>
              <w:br/>
            </w:r>
          </w:p>
        </w:tc>
        <w:tc>
          <w:tcPr>
            <w:tcW w:type="dxa" w:w="2160"/>
          </w:tcPr>
          <w:p>
            <w:r>
              <w:t>Code for the size flag</w:t>
            </w:r>
          </w:p>
        </w:tc>
      </w:tr>
    </w:tbl>
    <w:tbl>
      <w:tblPr>
        <w:tblW w:type="auto" w:w="0"/>
        <w:tblLook w:firstColumn="1" w:firstRow="1" w:lastColumn="0" w:lastRow="0" w:noHBand="0" w:noVBand="1" w:val="04A0"/>
      </w:tblPr>
      <w:tblGrid>
        <w:gridCol w:w="8640"/>
      </w:tblGrid>
      <w:tr>
        <w:tc>
          <w:tcPr>
            <w:tcW w:type="dxa" w:w="8640"/>
          </w:tcPr>
          <w:p>
            <w:r>
              <w:t>EmpSizeRange</w:t>
              <w:br/>
              <w:t>A table of size range codes used in the empdb table.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EmpSizeRange</w:t>
            </w:r>
          </w:p>
        </w:tc>
        <w:tc>
          <w:tcPr>
            <w:tcW w:type="dxa" w:w="2160"/>
          </w:tcPr>
          <w:p>
            <w:r>
              <w:t>char(2)</w:t>
            </w:r>
          </w:p>
        </w:tc>
        <w:tc>
          <w:tcPr>
            <w:tcW w:type="dxa" w:w="2160"/>
          </w:tcPr>
          <w:p>
            <w:r>
              <w:t>Primary Key</w:t>
              <w:br/>
            </w:r>
          </w:p>
        </w:tc>
        <w:tc>
          <w:tcPr>
            <w:tcW w:type="dxa" w:w="2160"/>
          </w:tcPr>
          <w:p>
            <w:r>
              <w:t>Code for the size range.</w:t>
            </w:r>
          </w:p>
        </w:tc>
      </w:tr>
    </w:tbl>
    <w:tbl>
      <w:tblPr>
        <w:tblW w:type="auto" w:w="0"/>
        <w:tblLook w:firstColumn="1" w:firstRow="1" w:lastColumn="0" w:lastRow="0" w:noHBand="0" w:noVBand="1" w:val="04A0"/>
      </w:tblPr>
      <w:tblGrid>
        <w:gridCol w:w="8640"/>
      </w:tblGrid>
      <w:tr>
        <w:tc>
          <w:tcPr>
            <w:tcW w:type="dxa" w:w="8640"/>
          </w:tcPr>
          <w:p>
            <w:r>
              <w:t>Experience</w:t>
              <w:br/>
              <w:t>Table of experience needed codes from BLS.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ExperienceCode</w:t>
            </w:r>
          </w:p>
        </w:tc>
        <w:tc>
          <w:tcPr>
            <w:tcW w:type="dxa" w:w="2160"/>
          </w:tcPr>
          <w:p>
            <w:r>
              <w:t>char(1)</w:t>
            </w:r>
          </w:p>
        </w:tc>
        <w:tc>
          <w:tcPr>
            <w:tcW w:type="dxa" w:w="2160"/>
          </w:tcPr>
          <w:p>
            <w:r>
              <w:t>Primary Key</w:t>
              <w:br/>
            </w:r>
          </w:p>
        </w:tc>
        <w:tc>
          <w:tcPr>
            <w:tcW w:type="dxa" w:w="2160"/>
          </w:tcPr>
          <w:p>
            <w:r>
              <w:t>Code assigned to the work experience category by BLS</w:t>
            </w:r>
          </w:p>
        </w:tc>
      </w:tr>
    </w:tbl>
    <w:tbl>
      <w:tblPr>
        <w:tblW w:type="auto" w:w="0"/>
        <w:tblLook w:firstColumn="1" w:firstRow="1" w:lastColumn="0" w:lastRow="0" w:noHBand="0" w:noVBand="1" w:val="04A0"/>
      </w:tblPr>
      <w:tblGrid>
        <w:gridCol w:w="8640"/>
      </w:tblGrid>
      <w:tr>
        <w:tc>
          <w:tcPr>
            <w:tcW w:type="dxa" w:w="8640"/>
          </w:tcPr>
          <w:p>
            <w:r>
              <w:t>ExperienceLevels</w:t>
              <w:br/>
              <w:t>A table containing identifiers for the experience level.</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ExperienceLevel</w:t>
            </w:r>
          </w:p>
        </w:tc>
        <w:tc>
          <w:tcPr>
            <w:tcW w:type="dxa" w:w="2160"/>
          </w:tcPr>
          <w:p>
            <w:r>
              <w:t>char(1)</w:t>
            </w:r>
          </w:p>
        </w:tc>
        <w:tc>
          <w:tcPr>
            <w:tcW w:type="dxa" w:w="2160"/>
          </w:tcPr>
          <w:p>
            <w:r>
              <w:t>Primary Key</w:t>
              <w:br/>
            </w:r>
          </w:p>
        </w:tc>
        <w:tc>
          <w:tcPr>
            <w:tcW w:type="dxa" w:w="2160"/>
          </w:tcPr>
          <w:p>
            <w:r>
              <w:t>Code identifying the experience level required.</w:t>
            </w:r>
          </w:p>
        </w:tc>
      </w:tr>
    </w:tbl>
    <w:tbl>
      <w:tblPr>
        <w:tblW w:type="auto" w:w="0"/>
        <w:tblLook w:firstColumn="1" w:firstRow="1" w:lastColumn="0" w:lastRow="0" w:noHBand="0" w:noVBand="1" w:val="04A0"/>
      </w:tblPr>
      <w:tblGrid>
        <w:gridCol w:w="8640"/>
      </w:tblGrid>
      <w:tr>
        <w:tc>
          <w:tcPr>
            <w:tcW w:type="dxa" w:w="8640"/>
          </w:tcPr>
          <w:p>
            <w:r>
              <w:t>1. Foreign Key (ExperienceLevels.StFips)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Gender</w:t>
              <w:br/>
              <w:t>A table containing codes for identifying gender of UI Claimants.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GenderCode</w:t>
            </w:r>
          </w:p>
        </w:tc>
        <w:tc>
          <w:tcPr>
            <w:tcW w:type="dxa" w:w="2160"/>
          </w:tcPr>
          <w:p>
            <w:r>
              <w:t>char(1)</w:t>
            </w:r>
          </w:p>
        </w:tc>
        <w:tc>
          <w:tcPr>
            <w:tcW w:type="dxa" w:w="2160"/>
          </w:tcPr>
          <w:p>
            <w:r>
              <w:t>Primary Key</w:t>
              <w:br/>
            </w:r>
          </w:p>
        </w:tc>
        <w:tc>
          <w:tcPr>
            <w:tcW w:type="dxa" w:w="2160"/>
          </w:tcPr>
          <w:p>
            <w:r>
              <w:t>Gender code.</w:t>
            </w:r>
          </w:p>
        </w:tc>
      </w:tr>
    </w:tbl>
    <w:tbl>
      <w:tblPr>
        <w:tblW w:type="auto" w:w="0"/>
        <w:tblLook w:firstColumn="1" w:firstRow="1" w:lastColumn="0" w:lastRow="0" w:noHBand="0" w:noVBand="1" w:val="04A0"/>
      </w:tblPr>
      <w:tblGrid>
        <w:gridCol w:w="8640"/>
      </w:tblGrid>
      <w:tr>
        <w:tc>
          <w:tcPr>
            <w:tcW w:type="dxa" w:w="8640"/>
          </w:tcPr>
          <w:p>
            <w:r>
              <w:t>Geographies</w:t>
              <w:br/>
              <w:t>A table containing geographic area descriptor records.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AreaType</w:t>
            </w:r>
          </w:p>
        </w:tc>
        <w:tc>
          <w:tcPr>
            <w:tcW w:type="dxa" w:w="2160"/>
          </w:tcPr>
          <w:p>
            <w:r>
              <w:t>char(2)</w:t>
            </w:r>
          </w:p>
        </w:tc>
        <w:tc>
          <w:tcPr>
            <w:tcW w:type="dxa" w:w="2160"/>
          </w:tcPr>
          <w:p>
            <w:r>
              <w:t>Primary Key</w:t>
              <w:br/>
            </w:r>
          </w:p>
        </w:tc>
        <w:tc>
          <w:tcPr>
            <w:tcW w:type="dxa" w:w="2160"/>
          </w:tcPr>
          <w:p>
            <w:r>
              <w:t xml:space="preserve"> Code describing type of geographic area: e.g. county, service delivery area, MSA.</w:t>
            </w:r>
          </w:p>
        </w:tc>
      </w:tr>
      <w:tr>
        <w:tc>
          <w:tcPr>
            <w:tcW w:type="dxa" w:w="2160"/>
          </w:tcPr>
          <w:p>
            <w:r>
              <w:t>3. AreaTypeVersion</w:t>
            </w:r>
          </w:p>
        </w:tc>
        <w:tc>
          <w:tcPr>
            <w:tcW w:type="dxa" w:w="2160"/>
          </w:tcPr>
          <w:p>
            <w:r>
              <w:t>char(3)</w:t>
            </w:r>
          </w:p>
        </w:tc>
        <w:tc>
          <w:tcPr>
            <w:tcW w:type="dxa" w:w="2160"/>
          </w:tcPr>
          <w:p>
            <w:r>
              <w:t>Primary Key</w:t>
              <w:br/>
            </w:r>
          </w:p>
        </w:tc>
        <w:tc>
          <w:tcPr>
            <w:tcW w:type="dxa" w:w="2160"/>
          </w:tcPr>
          <w:p>
            <w:r>
              <w:t xml:space="preserve"> Code indicating the area type version. Default = 0</w:t>
            </w:r>
          </w:p>
        </w:tc>
      </w:tr>
      <w:tr>
        <w:tc>
          <w:tcPr>
            <w:tcW w:type="dxa" w:w="2160"/>
          </w:tcPr>
          <w:p>
            <w:r>
              <w:t>4. Area</w:t>
            </w:r>
          </w:p>
        </w:tc>
        <w:tc>
          <w:tcPr>
            <w:tcW w:type="dxa" w:w="2160"/>
          </w:tcPr>
          <w:p>
            <w:r>
              <w:t>char(6)</w:t>
            </w:r>
          </w:p>
        </w:tc>
        <w:tc>
          <w:tcPr>
            <w:tcW w:type="dxa" w:w="2160"/>
          </w:tcPr>
          <w:p>
            <w:r>
              <w:t>Primary Key</w:t>
              <w:br/>
            </w:r>
          </w:p>
        </w:tc>
        <w:tc>
          <w:tcPr>
            <w:tcW w:type="dxa" w:w="2160"/>
          </w:tcPr>
          <w:p>
            <w:r>
              <w:t>A 6-digit code assigned to represent a geographic area.  Front fill with zeroes.</w:t>
            </w:r>
          </w:p>
        </w:tc>
      </w:tr>
      <w:tr>
        <w:tc>
          <w:tcPr>
            <w:tcW w:type="dxa" w:w="2160"/>
          </w:tcPr>
          <w:p>
            <w:r>
              <w:t>5. AreaName</w:t>
            </w:r>
          </w:p>
        </w:tc>
        <w:tc>
          <w:tcPr>
            <w:tcW w:type="dxa" w:w="2160"/>
          </w:tcPr>
          <w:p>
            <w:r>
              <w:t>varchar(60)</w:t>
            </w:r>
          </w:p>
        </w:tc>
        <w:tc>
          <w:tcPr>
            <w:tcW w:type="dxa" w:w="2160"/>
          </w:tcPr>
          <w:p>
            <w:r/>
          </w:p>
        </w:tc>
        <w:tc>
          <w:tcPr>
            <w:tcW w:type="dxa" w:w="2160"/>
          </w:tcPr>
          <w:p>
            <w:r>
              <w:t>Geographic area name.</w:t>
            </w:r>
          </w:p>
        </w:tc>
      </w:tr>
      <w:tr>
        <w:tc>
          <w:tcPr>
            <w:tcW w:type="dxa" w:w="2160"/>
          </w:tcPr>
          <w:p>
            <w:r>
              <w:t>6. AreaDesc</w:t>
            </w:r>
          </w:p>
        </w:tc>
        <w:tc>
          <w:tcPr>
            <w:tcW w:type="dxa" w:w="2160"/>
          </w:tcPr>
          <w:p>
            <w:r>
              <w:t>varchar(max)</w:t>
            </w:r>
          </w:p>
        </w:tc>
        <w:tc>
          <w:tcPr>
            <w:tcW w:type="dxa" w:w="2160"/>
          </w:tcPr>
          <w:p>
            <w:r/>
          </w:p>
        </w:tc>
        <w:tc>
          <w:tcPr>
            <w:tcW w:type="dxa" w:w="2160"/>
          </w:tcPr>
          <w:p>
            <w:r>
              <w:t>Narrative description of a geographic area.</w:t>
            </w:r>
          </w:p>
        </w:tc>
      </w:tr>
      <w:tr>
        <w:tc>
          <w:tcPr>
            <w:tcW w:type="dxa" w:w="2160"/>
          </w:tcPr>
          <w:p>
            <w:r>
              <w:t>7. latitude</w:t>
            </w:r>
          </w:p>
        </w:tc>
        <w:tc>
          <w:tcPr>
            <w:tcW w:type="dxa" w:w="2160"/>
          </w:tcPr>
          <w:p>
            <w:r>
              <w:t>numeric(116)</w:t>
            </w:r>
          </w:p>
        </w:tc>
        <w:tc>
          <w:tcPr>
            <w:tcW w:type="dxa" w:w="2160"/>
          </w:tcPr>
          <w:p>
            <w:r/>
          </w:p>
        </w:tc>
        <w:tc>
          <w:tcPr>
            <w:tcW w:type="dxa" w:w="2160"/>
          </w:tcPr>
          <w:p>
            <w:r>
              <w:t>geographic coordinate specifying north-south position on the Earth</w:t>
            </w:r>
          </w:p>
        </w:tc>
      </w:tr>
      <w:tr>
        <w:tc>
          <w:tcPr>
            <w:tcW w:type="dxa" w:w="2160"/>
          </w:tcPr>
          <w:p>
            <w:r>
              <w:t>8. longitude</w:t>
            </w:r>
          </w:p>
        </w:tc>
        <w:tc>
          <w:tcPr>
            <w:tcW w:type="dxa" w:w="2160"/>
          </w:tcPr>
          <w:p>
            <w:r>
              <w:t>numeric(116)</w:t>
            </w:r>
          </w:p>
        </w:tc>
        <w:tc>
          <w:tcPr>
            <w:tcW w:type="dxa" w:w="2160"/>
          </w:tcPr>
          <w:p>
            <w:r/>
          </w:p>
        </w:tc>
        <w:tc>
          <w:tcPr>
            <w:tcW w:type="dxa" w:w="2160"/>
          </w:tcPr>
          <w:p>
            <w:r>
              <w:t>geographic coordinate specifying east-west position on the Earth</w:t>
            </w:r>
          </w:p>
        </w:tc>
      </w:tr>
    </w:tbl>
    <w:tbl>
      <w:tblPr>
        <w:tblW w:type="auto" w:w="0"/>
        <w:tblLook w:firstColumn="1" w:firstRow="1" w:lastColumn="0" w:lastRow="0" w:noHBand="0" w:noVBand="1" w:val="04A0"/>
      </w:tblPr>
      <w:tblGrid>
        <w:gridCol w:w="8640"/>
      </w:tblGrid>
      <w:tr>
        <w:tc>
          <w:tcPr>
            <w:tcW w:type="dxa" w:w="8640"/>
          </w:tcPr>
          <w:p>
            <w:r>
              <w:t>1. Foreign Key (Geographies.GeoPrecisionCode) references (GeoPrecisionCode.GeoPrecisionCode)</w:t>
              <w:br/>
              <w:t>2. Foreign Key (Geographies.StFips)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GeoPrecisionCode</w:t>
              <w:br/>
              <w:t>A table of the levels of precision possible for the geocode.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GeoPrecisionCode</w:t>
            </w:r>
          </w:p>
        </w:tc>
        <w:tc>
          <w:tcPr>
            <w:tcW w:type="dxa" w:w="2160"/>
          </w:tcPr>
          <w:p>
            <w:r>
              <w:t>char(1)</w:t>
            </w:r>
          </w:p>
        </w:tc>
        <w:tc>
          <w:tcPr>
            <w:tcW w:type="dxa" w:w="2160"/>
          </w:tcPr>
          <w:p>
            <w:r>
              <w:t>Primary Key</w:t>
              <w:br/>
            </w:r>
          </w:p>
        </w:tc>
        <w:tc>
          <w:tcPr>
            <w:tcW w:type="dxa" w:w="2160"/>
          </w:tcPr>
          <w:p>
            <w:r>
              <w:t>Code for the precision level of the geocode.</w:t>
            </w:r>
          </w:p>
        </w:tc>
      </w:tr>
    </w:tbl>
    <w:tbl>
      <w:tblPr>
        <w:tblW w:type="auto" w:w="0"/>
        <w:tblLook w:firstColumn="1" w:firstRow="1" w:lastColumn="0" w:lastRow="0" w:noHBand="0" w:noVBand="1" w:val="04A0"/>
      </w:tblPr>
      <w:tblGrid>
        <w:gridCol w:w="8640"/>
      </w:tblGrid>
      <w:tr>
        <w:tc>
          <w:tcPr>
            <w:tcW w:type="dxa" w:w="8640"/>
          </w:tcPr>
          <w:p>
            <w:r>
              <w:t>GrowthCodes</w:t>
              <w:br/>
              <w:t>A table of state-specific growth codes describing an industry or occupation.</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GrowthCode</w:t>
            </w:r>
          </w:p>
        </w:tc>
        <w:tc>
          <w:tcPr>
            <w:tcW w:type="dxa" w:w="2160"/>
          </w:tcPr>
          <w:p>
            <w:r>
              <w:t>char(2)</w:t>
            </w:r>
          </w:p>
        </w:tc>
        <w:tc>
          <w:tcPr>
            <w:tcW w:type="dxa" w:w="2160"/>
          </w:tcPr>
          <w:p>
            <w:r>
              <w:t>Primary Key</w:t>
              <w:br/>
            </w:r>
          </w:p>
        </w:tc>
        <w:tc>
          <w:tcPr>
            <w:tcW w:type="dxa" w:w="2160"/>
          </w:tcPr>
          <w:p>
            <w:r>
              <w:t>Code for the state-specific growth descriptor.</w:t>
            </w:r>
          </w:p>
        </w:tc>
      </w:tr>
    </w:tbl>
    <w:tbl>
      <w:tblPr>
        <w:tblW w:type="auto" w:w="0"/>
        <w:tblLook w:firstColumn="1" w:firstRow="1" w:lastColumn="0" w:lastRow="0" w:noHBand="0" w:noVBand="1" w:val="04A0"/>
      </w:tblPr>
      <w:tblGrid>
        <w:gridCol w:w="8640"/>
      </w:tblGrid>
      <w:tr>
        <w:tc>
          <w:tcPr>
            <w:tcW w:type="dxa" w:w="8640"/>
          </w:tcPr>
          <w:p>
            <w:r>
              <w:t>1. Foreign Key (GrowthCodes.StFips)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IncomeSource</w:t>
              <w:br/>
              <w:t>Codes for the source of income and population estimates for the income table.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IncomeSource</w:t>
            </w:r>
          </w:p>
        </w:tc>
        <w:tc>
          <w:tcPr>
            <w:tcW w:type="dxa" w:w="2160"/>
          </w:tcPr>
          <w:p>
            <w:r>
              <w:t>char(1)</w:t>
            </w:r>
          </w:p>
        </w:tc>
        <w:tc>
          <w:tcPr>
            <w:tcW w:type="dxa" w:w="2160"/>
          </w:tcPr>
          <w:p>
            <w:r>
              <w:t>Primary Key</w:t>
              <w:br/>
            </w:r>
          </w:p>
        </w:tc>
        <w:tc>
          <w:tcPr>
            <w:tcW w:type="dxa" w:w="2160"/>
          </w:tcPr>
          <w:p>
            <w:r>
              <w:t>Source Code for income data.</w:t>
            </w:r>
          </w:p>
        </w:tc>
      </w:tr>
    </w:tbl>
    <w:tbl>
      <w:tblPr>
        <w:tblW w:type="auto" w:w="0"/>
        <w:tblLook w:firstColumn="1" w:firstRow="1" w:lastColumn="0" w:lastRow="0" w:noHBand="0" w:noVBand="1" w:val="04A0"/>
      </w:tblPr>
      <w:tblGrid>
        <w:gridCol w:w="8640"/>
      </w:tblGrid>
      <w:tr>
        <w:tc>
          <w:tcPr>
            <w:tcW w:type="dxa" w:w="8640"/>
          </w:tcPr>
          <w:p>
            <w:r>
              <w:t>1. Foreign Key (IncomeSource.StFips)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IncomeType</w:t>
              <w:br/>
              <w:t>A table containing types of income measures.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IncomeType</w:t>
            </w:r>
          </w:p>
        </w:tc>
        <w:tc>
          <w:tcPr>
            <w:tcW w:type="dxa" w:w="2160"/>
          </w:tcPr>
          <w:p>
            <w:r>
              <w:t>char(2)</w:t>
            </w:r>
          </w:p>
        </w:tc>
        <w:tc>
          <w:tcPr>
            <w:tcW w:type="dxa" w:w="2160"/>
          </w:tcPr>
          <w:p>
            <w:r>
              <w:t>Primary Key</w:t>
              <w:br/>
            </w:r>
          </w:p>
        </w:tc>
        <w:tc>
          <w:tcPr>
            <w:tcW w:type="dxa" w:w="2160"/>
          </w:tcPr>
          <w:p>
            <w:r>
              <w:t>Code for the type of income measure.</w:t>
            </w:r>
          </w:p>
        </w:tc>
      </w:tr>
    </w:tbl>
    <w:tbl>
      <w:tblPr>
        <w:tblW w:type="auto" w:w="0"/>
        <w:tblLook w:firstColumn="1" w:firstRow="1" w:lastColumn="0" w:lastRow="0" w:noHBand="0" w:noVBand="1" w:val="04A0"/>
      </w:tblPr>
      <w:tblGrid>
        <w:gridCol w:w="8640"/>
      </w:tblGrid>
      <w:tr>
        <w:tc>
          <w:tcPr>
            <w:tcW w:type="dxa" w:w="8640"/>
          </w:tcPr>
          <w:p>
            <w:r>
              <w:t>1. Foreign Key (IncomeType.StFips)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IndCodeTypes</w:t>
              <w:br/>
              <w:t>The table of industry code types used throughout the WID database.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CodeType</w:t>
            </w:r>
          </w:p>
        </w:tc>
        <w:tc>
          <w:tcPr>
            <w:tcW w:type="dxa" w:w="2160"/>
          </w:tcPr>
          <w:p>
            <w:r>
              <w:t>char(2)</w:t>
            </w:r>
          </w:p>
        </w:tc>
        <w:tc>
          <w:tcPr>
            <w:tcW w:type="dxa" w:w="2160"/>
          </w:tcPr>
          <w:p>
            <w:r>
              <w:t>Primary Key</w:t>
              <w:br/>
            </w:r>
          </w:p>
        </w:tc>
        <w:tc>
          <w:tcPr>
            <w:tcW w:type="dxa" w:w="2160"/>
          </w:tcPr>
          <w:p>
            <w:r>
              <w:t>Code describing the type of industry classification code.</w:t>
            </w:r>
          </w:p>
        </w:tc>
      </w:tr>
    </w:tbl>
    <w:tbl>
      <w:tblPr>
        <w:tblW w:type="auto" w:w="0"/>
        <w:tblLook w:firstColumn="1" w:firstRow="1" w:lastColumn="0" w:lastRow="0" w:noHBand="0" w:noVBand="1" w:val="04A0"/>
      </w:tblPr>
      <w:tblGrid>
        <w:gridCol w:w="8640"/>
      </w:tblGrid>
      <w:tr>
        <w:tc>
          <w:tcPr>
            <w:tcW w:type="dxa" w:w="8640"/>
          </w:tcPr>
          <w:p>
            <w:r>
              <w:t>IndDirectory</w:t>
              <w:br/>
              <w:t>A table containing a directory of MicroMatrix level industry codes for which projections are performed.</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MatrixIndCode</w:t>
            </w:r>
          </w:p>
        </w:tc>
        <w:tc>
          <w:tcPr>
            <w:tcW w:type="dxa" w:w="2160"/>
          </w:tcPr>
          <w:p>
            <w:r>
              <w:t>char(15)</w:t>
            </w:r>
          </w:p>
        </w:tc>
        <w:tc>
          <w:tcPr>
            <w:tcW w:type="dxa" w:w="2160"/>
          </w:tcPr>
          <w:p>
            <w:r>
              <w:t>Primary Key</w:t>
              <w:br/>
            </w:r>
          </w:p>
        </w:tc>
        <w:tc>
          <w:tcPr>
            <w:tcW w:type="dxa" w:w="2160"/>
          </w:tcPr>
          <w:p>
            <w:r>
              <w:t>Industry code from Micro Matrix.</w:t>
            </w:r>
          </w:p>
        </w:tc>
      </w:tr>
      <w:tr>
        <w:tc>
          <w:tcPr>
            <w:tcW w:type="dxa" w:w="2160"/>
          </w:tcPr>
          <w:p>
            <w:r>
              <w:t>2. PeriodYear</w:t>
            </w:r>
          </w:p>
        </w:tc>
        <w:tc>
          <w:tcPr>
            <w:tcW w:type="dxa" w:w="2160"/>
          </w:tcPr>
          <w:p>
            <w:r>
              <w:t>char(4)</w:t>
            </w:r>
          </w:p>
        </w:tc>
        <w:tc>
          <w:tcPr>
            <w:tcW w:type="dxa" w:w="2160"/>
          </w:tcPr>
          <w:p>
            <w:r>
              <w:t>Primary Key</w:t>
              <w:br/>
            </w:r>
          </w:p>
        </w:tc>
        <w:tc>
          <w:tcPr>
            <w:tcW w:type="dxa" w:w="2160"/>
          </w:tcPr>
          <w:p>
            <w:r>
              <w:t xml:space="preserve"> Character representation of the calendar year (e.g. 2021).</w:t>
            </w:r>
          </w:p>
        </w:tc>
      </w:tr>
      <w:tr>
        <w:tc>
          <w:tcPr>
            <w:tcW w:type="dxa" w:w="2160"/>
          </w:tcPr>
          <w:p>
            <w:r>
              <w:t>3. PeriodType</w:t>
            </w:r>
          </w:p>
        </w:tc>
        <w:tc>
          <w:tcPr>
            <w:tcW w:type="dxa" w:w="2160"/>
          </w:tcPr>
          <w:p>
            <w:r>
              <w:t>char(2)</w:t>
            </w:r>
          </w:p>
        </w:tc>
        <w:tc>
          <w:tcPr>
            <w:tcW w:type="dxa" w:w="2160"/>
          </w:tcPr>
          <w:p>
            <w:r>
              <w:t>Primary Key</w:t>
              <w:br/>
            </w:r>
          </w:p>
        </w:tc>
        <w:tc>
          <w:tcPr>
            <w:tcW w:type="dxa" w:w="2160"/>
          </w:tcPr>
          <w:p>
            <w:r>
              <w:t xml:space="preserve"> Code describing type of period (e.g. Long-term projections, short-term projections, etc.)</w:t>
            </w:r>
          </w:p>
        </w:tc>
      </w:tr>
      <w:tr>
        <w:tc>
          <w:tcPr>
            <w:tcW w:type="dxa" w:w="2160"/>
          </w:tcPr>
          <w:p>
            <w:r>
              <w:t>4. Period</w:t>
            </w:r>
          </w:p>
        </w:tc>
        <w:tc>
          <w:tcPr>
            <w:tcW w:type="dxa" w:w="2160"/>
          </w:tcPr>
          <w:p>
            <w:r>
              <w:t>char(2)</w:t>
            </w:r>
          </w:p>
        </w:tc>
        <w:tc>
          <w:tcPr>
            <w:tcW w:type="dxa" w:w="2160"/>
          </w:tcPr>
          <w:p>
            <w:r>
              <w:t>Primary Key</w:t>
              <w:br/>
            </w:r>
          </w:p>
        </w:tc>
        <w:tc>
          <w:tcPr>
            <w:tcW w:type="dxa" w:w="2160"/>
          </w:tcPr>
          <w:p>
            <w:r>
              <w:t xml:space="preserve"> Period Code. Will be set to 00 where periodtype in annual based.</w:t>
            </w:r>
          </w:p>
        </w:tc>
      </w:tr>
      <w:tr>
        <w:tc>
          <w:tcPr>
            <w:tcW w:type="dxa" w:w="2160"/>
          </w:tcPr>
          <w:p>
            <w:r>
              <w:t>5. MatrixIndTitle</w:t>
            </w:r>
          </w:p>
        </w:tc>
        <w:tc>
          <w:tcPr>
            <w:tcW w:type="dxa" w:w="2160"/>
          </w:tcPr>
          <w:p>
            <w:r>
              <w:t>varchar(200)</w:t>
            </w:r>
          </w:p>
        </w:tc>
        <w:tc>
          <w:tcPr>
            <w:tcW w:type="dxa" w:w="2160"/>
          </w:tcPr>
          <w:p>
            <w:r/>
          </w:p>
        </w:tc>
        <w:tc>
          <w:tcPr>
            <w:tcW w:type="dxa" w:w="2160"/>
          </w:tcPr>
          <w:p>
            <w:r>
              <w:t>Industry title.</w:t>
            </w:r>
          </w:p>
        </w:tc>
      </w:tr>
      <w:tr>
        <w:tc>
          <w:tcPr>
            <w:tcW w:type="dxa" w:w="2160"/>
          </w:tcPr>
          <w:p>
            <w:r>
              <w:t>6. SubTotal</w:t>
            </w:r>
          </w:p>
        </w:tc>
        <w:tc>
          <w:tcPr>
            <w:tcW w:type="dxa" w:w="2160"/>
          </w:tcPr>
          <w:p>
            <w:r>
              <w:t>char(1)</w:t>
            </w:r>
          </w:p>
        </w:tc>
        <w:tc>
          <w:tcPr>
            <w:tcW w:type="dxa" w:w="2160"/>
          </w:tcPr>
          <w:p>
            <w:r/>
          </w:p>
        </w:tc>
        <w:tc>
          <w:tcPr>
            <w:tcW w:type="dxa" w:w="2160"/>
          </w:tcPr>
          <w:p>
            <w:r>
              <w:t>3 Sum level of the information</w:t>
            </w:r>
          </w:p>
        </w:tc>
      </w:tr>
    </w:tbl>
    <w:tbl>
      <w:tblPr>
        <w:tblW w:type="auto" w:w="0"/>
        <w:tblLook w:firstColumn="1" w:firstRow="1" w:lastColumn="0" w:lastRow="0" w:noHBand="0" w:noVBand="1" w:val="04A0"/>
      </w:tblPr>
      <w:tblGrid>
        <w:gridCol w:w="8640"/>
      </w:tblGrid>
      <w:tr>
        <w:tc>
          <w:tcPr>
            <w:tcW w:type="dxa" w:w="8640"/>
          </w:tcPr>
          <w:p>
            <w:r>
              <w:t>IndOccSpecialID</w:t>
              <w:br/>
              <w:t xml:space="preserve">A table that identifies industries and occupations that are in special categories, such as Green jobs, high-tech., </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t>1,2,4</w:t>
            </w:r>
          </w:p>
        </w:tc>
        <w:tc>
          <w:tcPr>
            <w:tcW w:type="dxa" w:w="2160"/>
          </w:tcPr>
          <w:p>
            <w:r>
              <w:t xml:space="preserve"> State FIPS code</w:t>
            </w:r>
          </w:p>
        </w:tc>
      </w:tr>
      <w:tr>
        <w:tc>
          <w:tcPr>
            <w:tcW w:type="dxa" w:w="2160"/>
          </w:tcPr>
          <w:p>
            <w:r>
              <w:t>2. AreaType</w:t>
            </w:r>
          </w:p>
        </w:tc>
        <w:tc>
          <w:tcPr>
            <w:tcW w:type="dxa" w:w="2160"/>
          </w:tcPr>
          <w:p>
            <w:r>
              <w:t>char(2)</w:t>
            </w:r>
          </w:p>
        </w:tc>
        <w:tc>
          <w:tcPr>
            <w:tcW w:type="dxa" w:w="2160"/>
          </w:tcPr>
          <w:p>
            <w:r>
              <w:t>Primary Key</w:t>
              <w:br/>
              <w:t>1</w:t>
            </w:r>
          </w:p>
        </w:tc>
        <w:tc>
          <w:tcPr>
            <w:tcW w:type="dxa" w:w="2160"/>
          </w:tcPr>
          <w:p>
            <w:r>
              <w:t xml:space="preserve"> Code describing type of geographic area: e.g. county, </w:t>
            </w:r>
          </w:p>
        </w:tc>
      </w:tr>
      <w:tr>
        <w:tc>
          <w:tcPr>
            <w:tcW w:type="dxa" w:w="2160"/>
          </w:tcPr>
          <w:p>
            <w:r>
              <w:t>3. AreaTypeVersion</w:t>
            </w:r>
          </w:p>
        </w:tc>
        <w:tc>
          <w:tcPr>
            <w:tcW w:type="dxa" w:w="2160"/>
          </w:tcPr>
          <w:p>
            <w:r>
              <w:t>char(3)</w:t>
            </w:r>
          </w:p>
        </w:tc>
        <w:tc>
          <w:tcPr>
            <w:tcW w:type="dxa" w:w="2160"/>
          </w:tcPr>
          <w:p>
            <w:r>
              <w:t>Primary Key</w:t>
              <w:br/>
              <w:t>1</w:t>
            </w:r>
          </w:p>
        </w:tc>
        <w:tc>
          <w:tcPr>
            <w:tcW w:type="dxa" w:w="2160"/>
          </w:tcPr>
          <w:p>
            <w:r>
              <w:t xml:space="preserve"> Code indicating the area type version. Default = 0</w:t>
            </w:r>
          </w:p>
        </w:tc>
      </w:tr>
      <w:tr>
        <w:tc>
          <w:tcPr>
            <w:tcW w:type="dxa" w:w="2160"/>
          </w:tcPr>
          <w:p>
            <w:r>
              <w:t>4. Area</w:t>
            </w:r>
          </w:p>
        </w:tc>
        <w:tc>
          <w:tcPr>
            <w:tcW w:type="dxa" w:w="2160"/>
          </w:tcPr>
          <w:p>
            <w:r>
              <w:t>char(6)</w:t>
            </w:r>
          </w:p>
        </w:tc>
        <w:tc>
          <w:tcPr>
            <w:tcW w:type="dxa" w:w="2160"/>
          </w:tcPr>
          <w:p>
            <w:r>
              <w:t>Primary Key</w:t>
              <w:br/>
              <w:t>1</w:t>
            </w:r>
          </w:p>
        </w:tc>
        <w:tc>
          <w:tcPr>
            <w:tcW w:type="dxa" w:w="2160"/>
          </w:tcPr>
          <w:p>
            <w:r>
              <w:t xml:space="preserve"> A 6-digit code assigned to represent a geographic area.  </w:t>
            </w:r>
          </w:p>
        </w:tc>
      </w:tr>
      <w:tr>
        <w:tc>
          <w:tcPr>
            <w:tcW w:type="dxa" w:w="2160"/>
          </w:tcPr>
          <w:p>
            <w:r>
              <w:t>5. PeriodYear</w:t>
            </w:r>
          </w:p>
        </w:tc>
        <w:tc>
          <w:tcPr>
            <w:tcW w:type="dxa" w:w="2160"/>
          </w:tcPr>
          <w:p>
            <w:r>
              <w:t>char(4)</w:t>
            </w:r>
          </w:p>
        </w:tc>
        <w:tc>
          <w:tcPr>
            <w:tcW w:type="dxa" w:w="2160"/>
          </w:tcPr>
          <w:p>
            <w:r>
              <w:t>Primary Key</w:t>
              <w:br/>
            </w:r>
          </w:p>
        </w:tc>
        <w:tc>
          <w:tcPr>
            <w:tcW w:type="dxa" w:w="2160"/>
          </w:tcPr>
          <w:p>
            <w:r>
              <w:t xml:space="preserve"> Character representation of the calendar year (e.g. 2006).</w:t>
            </w:r>
          </w:p>
        </w:tc>
      </w:tr>
      <w:tr>
        <w:tc>
          <w:tcPr>
            <w:tcW w:type="dxa" w:w="2160"/>
          </w:tcPr>
          <w:p>
            <w:r>
              <w:t>6. IndCodeType</w:t>
            </w:r>
          </w:p>
        </w:tc>
        <w:tc>
          <w:tcPr>
            <w:tcW w:type="dxa" w:w="2160"/>
          </w:tcPr>
          <w:p>
            <w:r>
              <w:t>char(2)</w:t>
            </w:r>
          </w:p>
        </w:tc>
        <w:tc>
          <w:tcPr>
            <w:tcW w:type="dxa" w:w="2160"/>
          </w:tcPr>
          <w:p>
            <w:r>
              <w:t>Primary Key</w:t>
              <w:br/>
              <w:t>2</w:t>
            </w:r>
          </w:p>
        </w:tc>
        <w:tc>
          <w:tcPr>
            <w:tcW w:type="dxa" w:w="2160"/>
          </w:tcPr>
          <w:p>
            <w:r>
              <w:t xml:space="preserve"> Code describing the industry code type.</w:t>
            </w:r>
          </w:p>
        </w:tc>
      </w:tr>
      <w:tr>
        <w:tc>
          <w:tcPr>
            <w:tcW w:type="dxa" w:w="2160"/>
          </w:tcPr>
          <w:p>
            <w:r>
              <w:t>7. IndCode</w:t>
            </w:r>
          </w:p>
        </w:tc>
        <w:tc>
          <w:tcPr>
            <w:tcW w:type="dxa" w:w="2160"/>
          </w:tcPr>
          <w:p>
            <w:r>
              <w:t>char(6)</w:t>
            </w:r>
          </w:p>
        </w:tc>
        <w:tc>
          <w:tcPr>
            <w:tcW w:type="dxa" w:w="2160"/>
          </w:tcPr>
          <w:p>
            <w:r>
              <w:t>Primary Key</w:t>
              <w:br/>
              <w:t>2</w:t>
            </w:r>
          </w:p>
        </w:tc>
        <w:tc>
          <w:tcPr>
            <w:tcW w:type="dxa" w:w="2160"/>
          </w:tcPr>
          <w:p>
            <w:r>
              <w:t xml:space="preserve"> A code used in the classification of establishments by type of activity in which they are engaged. For codes not 6 characters long, left justify and blank (ASCII 32</w:t>
            </w:r>
          </w:p>
        </w:tc>
      </w:tr>
      <w:tr>
        <w:tc>
          <w:tcPr>
            <w:tcW w:type="dxa" w:w="2160"/>
          </w:tcPr>
          <w:p>
            <w:r>
              <w:t>8. OccCodeType</w:t>
            </w:r>
          </w:p>
        </w:tc>
        <w:tc>
          <w:tcPr>
            <w:tcW w:type="dxa" w:w="2160"/>
          </w:tcPr>
          <w:p>
            <w:r>
              <w:t>char(2)</w:t>
            </w:r>
          </w:p>
        </w:tc>
        <w:tc>
          <w:tcPr>
            <w:tcW w:type="dxa" w:w="2160"/>
          </w:tcPr>
          <w:p>
            <w:r>
              <w:t>Primary Key</w:t>
              <w:br/>
              <w:t>4</w:t>
            </w:r>
          </w:p>
        </w:tc>
        <w:tc>
          <w:tcPr>
            <w:tcW w:type="dxa" w:w="2160"/>
          </w:tcPr>
          <w:p>
            <w:r>
              <w:t xml:space="preserve"> Code describing the type of occupational coding system</w:t>
            </w:r>
          </w:p>
        </w:tc>
      </w:tr>
      <w:tr>
        <w:tc>
          <w:tcPr>
            <w:tcW w:type="dxa" w:w="2160"/>
          </w:tcPr>
          <w:p>
            <w:r>
              <w:t>9. OccCode</w:t>
            </w:r>
          </w:p>
        </w:tc>
        <w:tc>
          <w:tcPr>
            <w:tcW w:type="dxa" w:w="2160"/>
          </w:tcPr>
          <w:p>
            <w:r>
              <w:t>char(10)</w:t>
            </w:r>
          </w:p>
        </w:tc>
        <w:tc>
          <w:tcPr>
            <w:tcW w:type="dxa" w:w="2160"/>
          </w:tcPr>
          <w:p>
            <w:r>
              <w:t>Primary Key</w:t>
              <w:br/>
              <w:t>4</w:t>
            </w:r>
          </w:p>
        </w:tc>
        <w:tc>
          <w:tcPr>
            <w:tcW w:type="dxa" w:w="2160"/>
          </w:tcPr>
          <w:p>
            <w:r>
              <w:t xml:space="preserve"> The occupational classification code used by the state for this data element. This code could be a DOT, OEWS, SOC, CENSUS, etc. For codes not 10 characters long, left justify and blank (ASCII 32</w:t>
            </w:r>
          </w:p>
        </w:tc>
      </w:tr>
    </w:tbl>
    <w:tbl>
      <w:tblPr>
        <w:tblW w:type="auto" w:w="0"/>
        <w:tblLook w:firstColumn="1" w:firstRow="1" w:lastColumn="0" w:lastRow="0" w:noHBand="0" w:noVBand="1" w:val="04A0"/>
      </w:tblPr>
      <w:tblGrid>
        <w:gridCol w:w="8640"/>
      </w:tblGrid>
      <w:tr>
        <w:tc>
          <w:tcPr>
            <w:tcW w:type="dxa" w:w="8640"/>
          </w:tcPr>
          <w:p>
            <w:r>
              <w:t>1. Foreign Key (IndOccSpecialID.StFips, IndOccSpecialID.AreaType, IndOccSpecialID.AreaTypeVersion, IndOccSpecialID.Area) references (Geographies.StFips, Geographies.AreaType, Geographies.AreaTypeVersion, Geographies.Area)</w:t>
              <w:br/>
              <w:t>2. Foreign Key (IndOccSpecialID.StFips, IndOccSpecialID.IndCodeType, IndOccSpecialID.IndCode) references (IndustryCodes.StFips, IndustryCodes.CodeType, IndustryCodes.Code)</w:t>
              <w:br/>
              <w:t>3. Foreign Key (IndOccSpecialID.SpecialID) references (IOSpecialIDs.SpecialID)</w:t>
              <w:br/>
              <w:t>4. Foreign Key (IndOccSpecialID.StFips, IndOccSpecialID.OccCodeType, IndOccSpecialID.OccCode) references (OccCodes.StFips, OccCodes.CodeType, OccCodes.Code)</w:t>
              <w:br/>
              <w:t>5. Foreign Key (IndOccSpecialID.PeriodYear) references (PeriodYears.PeriodYear)</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IndSubLevels</w:t>
              <w:br/>
              <w:t>A table containing a lookup of industry sum level information.</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SubTotal</w:t>
            </w:r>
          </w:p>
        </w:tc>
        <w:tc>
          <w:tcPr>
            <w:tcW w:type="dxa" w:w="2160"/>
          </w:tcPr>
          <w:p>
            <w:r>
              <w:t>char(1)</w:t>
            </w:r>
          </w:p>
        </w:tc>
        <w:tc>
          <w:tcPr>
            <w:tcW w:type="dxa" w:w="2160"/>
          </w:tcPr>
          <w:p>
            <w:r>
              <w:t>Primary Key</w:t>
              <w:br/>
            </w:r>
          </w:p>
        </w:tc>
        <w:tc>
          <w:tcPr>
            <w:tcW w:type="dxa" w:w="2160"/>
          </w:tcPr>
          <w:p>
            <w:r>
              <w:t>Sum level of the information.</w:t>
            </w:r>
          </w:p>
        </w:tc>
      </w:tr>
    </w:tbl>
    <w:tbl>
      <w:tblPr>
        <w:tblW w:type="auto" w:w="0"/>
        <w:tblLook w:firstColumn="1" w:firstRow="1" w:lastColumn="0" w:lastRow="0" w:noHBand="0" w:noVBand="1" w:val="04A0"/>
      </w:tblPr>
      <w:tblGrid>
        <w:gridCol w:w="8640"/>
      </w:tblGrid>
      <w:tr>
        <w:tc>
          <w:tcPr>
            <w:tcW w:type="dxa" w:w="8640"/>
          </w:tcPr>
          <w:p>
            <w:r>
              <w:t>IndustryCodes</w:t>
              <w:br/>
              <w:t>Master table of industry code type/code combinations, allowing multiple classification systems to be used.</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CodeType</w:t>
            </w:r>
          </w:p>
        </w:tc>
        <w:tc>
          <w:tcPr>
            <w:tcW w:type="dxa" w:w="2160"/>
          </w:tcPr>
          <w:p>
            <w:r>
              <w:t>char(2)</w:t>
            </w:r>
          </w:p>
        </w:tc>
        <w:tc>
          <w:tcPr>
            <w:tcW w:type="dxa" w:w="2160"/>
          </w:tcPr>
          <w:p>
            <w:r>
              <w:t>Primary Key</w:t>
              <w:br/>
              <w:t>1</w:t>
            </w:r>
          </w:p>
        </w:tc>
        <w:tc>
          <w:tcPr>
            <w:tcW w:type="dxa" w:w="2160"/>
          </w:tcPr>
          <w:p>
            <w:r>
              <w:t xml:space="preserve"> Code describing the type of industry classification code.</w:t>
            </w:r>
          </w:p>
        </w:tc>
      </w:tr>
      <w:tr>
        <w:tc>
          <w:tcPr>
            <w:tcW w:type="dxa" w:w="2160"/>
          </w:tcPr>
          <w:p>
            <w:r>
              <w:t>3. Code</w:t>
            </w:r>
          </w:p>
        </w:tc>
        <w:tc>
          <w:tcPr>
            <w:tcW w:type="dxa" w:w="2160"/>
          </w:tcPr>
          <w:p>
            <w:r>
              <w:t>char(6)</w:t>
            </w:r>
          </w:p>
        </w:tc>
        <w:tc>
          <w:tcPr>
            <w:tcW w:type="dxa" w:w="2160"/>
          </w:tcPr>
          <w:p>
            <w:r>
              <w:t>Primary Key</w:t>
              <w:br/>
              <w:t>1</w:t>
            </w:r>
          </w:p>
        </w:tc>
        <w:tc>
          <w:tcPr>
            <w:tcW w:type="dxa" w:w="2160"/>
          </w:tcPr>
          <w:p>
            <w:r>
              <w:t xml:space="preserve">The classification code used by the state for this data element. This could be a SIC or NAICS code. For codes not </w:t>
            </w:r>
          </w:p>
        </w:tc>
      </w:tr>
    </w:tbl>
    <w:tbl>
      <w:tblPr>
        <w:tblW w:type="auto" w:w="0"/>
        <w:tblLook w:firstColumn="1" w:firstRow="1" w:lastColumn="0" w:lastRow="0" w:noHBand="0" w:noVBand="1" w:val="04A0"/>
      </w:tblPr>
      <w:tblGrid>
        <w:gridCol w:w="8640"/>
      </w:tblGrid>
      <w:tr>
        <w:tc>
          <w:tcPr>
            <w:tcW w:type="dxa" w:w="8640"/>
          </w:tcPr>
          <w:p>
            <w:r>
              <w:t>1. Foreign Key (IndustryCodes.CodeType) references (IndCodeTypes.CodeType)</w:t>
              <w:br/>
              <w:t>2. Foreign Key (IndustryCodes.StFips)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InstitutionOwnership</w:t>
              <w:br/>
              <w:t>A table of training institution ownership codes and descriptions.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InstOwn</w:t>
            </w:r>
          </w:p>
        </w:tc>
        <w:tc>
          <w:tcPr>
            <w:tcW w:type="dxa" w:w="2160"/>
          </w:tcPr>
          <w:p>
            <w:r>
              <w:t>char(1)</w:t>
            </w:r>
          </w:p>
        </w:tc>
        <w:tc>
          <w:tcPr>
            <w:tcW w:type="dxa" w:w="2160"/>
          </w:tcPr>
          <w:p>
            <w:r>
              <w:t>Primary Key</w:t>
              <w:br/>
            </w:r>
          </w:p>
        </w:tc>
        <w:tc>
          <w:tcPr>
            <w:tcW w:type="dxa" w:w="2160"/>
          </w:tcPr>
          <w:p>
            <w:r>
              <w:t>Institution ownership code.</w:t>
            </w:r>
          </w:p>
        </w:tc>
      </w:tr>
    </w:tbl>
    <w:tbl>
      <w:tblPr>
        <w:tblW w:type="auto" w:w="0"/>
        <w:tblLook w:firstColumn="1" w:firstRow="1" w:lastColumn="0" w:lastRow="0" w:noHBand="0" w:noVBand="1" w:val="04A0"/>
      </w:tblPr>
      <w:tblGrid>
        <w:gridCol w:w="8640"/>
      </w:tblGrid>
      <w:tr>
        <w:tc>
          <w:tcPr>
            <w:tcW w:type="dxa" w:w="8640"/>
          </w:tcPr>
          <w:p>
            <w:r>
              <w:t>InstitutionType</w:t>
              <w:br/>
              <w:t>The table of institution types in a state.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InstType</w:t>
            </w:r>
          </w:p>
        </w:tc>
        <w:tc>
          <w:tcPr>
            <w:tcW w:type="dxa" w:w="2160"/>
          </w:tcPr>
          <w:p>
            <w:r>
              <w:t>char(2)</w:t>
            </w:r>
          </w:p>
        </w:tc>
        <w:tc>
          <w:tcPr>
            <w:tcW w:type="dxa" w:w="2160"/>
          </w:tcPr>
          <w:p>
            <w:r>
              <w:t>Primary Key</w:t>
              <w:br/>
            </w:r>
          </w:p>
        </w:tc>
        <w:tc>
          <w:tcPr>
            <w:tcW w:type="dxa" w:w="2160"/>
          </w:tcPr>
          <w:p>
            <w:r>
              <w:t>Identifies the type of training institution (WIA Provider, vocational center, community college, university).</w:t>
            </w:r>
          </w:p>
        </w:tc>
      </w:tr>
    </w:tbl>
    <w:tbl>
      <w:tblPr>
        <w:tblW w:type="auto" w:w="0"/>
        <w:tblLook w:firstColumn="1" w:firstRow="1" w:lastColumn="0" w:lastRow="0" w:noHBand="0" w:noVBand="1" w:val="04A0"/>
      </w:tblPr>
      <w:tblGrid>
        <w:gridCol w:w="8640"/>
      </w:tblGrid>
      <w:tr>
        <w:tc>
          <w:tcPr>
            <w:tcW w:type="dxa" w:w="8640"/>
          </w:tcPr>
          <w:p>
            <w:r>
              <w:t>1. Foreign Key (InstitutionType.StFips)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IOSpecialIDs</w:t>
              <w:br/>
              <w:t>Table of special types of jobs, such as Green, STEM, etc.</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SpecialID</w:t>
            </w:r>
          </w:p>
        </w:tc>
        <w:tc>
          <w:tcPr>
            <w:tcW w:type="dxa" w:w="2160"/>
          </w:tcPr>
          <w:p>
            <w:r>
              <w:t>char(3)</w:t>
            </w:r>
          </w:p>
        </w:tc>
        <w:tc>
          <w:tcPr>
            <w:tcW w:type="dxa" w:w="2160"/>
          </w:tcPr>
          <w:p>
            <w:r>
              <w:t>Primary Key</w:t>
              <w:br/>
            </w:r>
          </w:p>
        </w:tc>
        <w:tc>
          <w:tcPr>
            <w:tcW w:type="dxa" w:w="2160"/>
          </w:tcPr>
          <w:p>
            <w:r>
              <w:t>The code for the special job type</w:t>
            </w:r>
          </w:p>
        </w:tc>
      </w:tr>
    </w:tbl>
    <w:tbl>
      <w:tblPr>
        <w:tblW w:type="auto" w:w="0"/>
        <w:tblLook w:firstColumn="1" w:firstRow="1" w:lastColumn="0" w:lastRow="0" w:noHBand="0" w:noVBand="1" w:val="04A0"/>
      </w:tblPr>
      <w:tblGrid>
        <w:gridCol w:w="8640"/>
      </w:tblGrid>
      <w:tr>
        <w:tc>
          <w:tcPr>
            <w:tcW w:type="dxa" w:w="8640"/>
          </w:tcPr>
          <w:p>
            <w:r>
              <w:t>JOLTSTypes</w:t>
              <w:br/>
              <w:t>Types of the JOLTS numbers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JOLTSTypeCode</w:t>
            </w:r>
          </w:p>
        </w:tc>
        <w:tc>
          <w:tcPr>
            <w:tcW w:type="dxa" w:w="2160"/>
          </w:tcPr>
          <w:p>
            <w:r>
              <w:t>char(2)</w:t>
            </w:r>
          </w:p>
        </w:tc>
        <w:tc>
          <w:tcPr>
            <w:tcW w:type="dxa" w:w="2160"/>
          </w:tcPr>
          <w:p>
            <w:r>
              <w:t>Primary Key</w:t>
              <w:br/>
            </w:r>
          </w:p>
        </w:tc>
        <w:tc>
          <w:tcPr>
            <w:tcW w:type="dxa" w:w="2160"/>
          </w:tcPr>
          <w:p>
            <w:r>
              <w:t>Code of the JOLTS data</w:t>
            </w:r>
          </w:p>
        </w:tc>
      </w:tr>
    </w:tbl>
    <w:tbl>
      <w:tblPr>
        <w:tblW w:type="auto" w:w="0"/>
        <w:tblLook w:firstColumn="1" w:firstRow="1" w:lastColumn="0" w:lastRow="0" w:noHBand="0" w:noVBand="1" w:val="04A0"/>
      </w:tblPr>
      <w:tblGrid>
        <w:gridCol w:w="8640"/>
      </w:tblGrid>
      <w:tr>
        <w:tc>
          <w:tcPr>
            <w:tcW w:type="dxa" w:w="8640"/>
          </w:tcPr>
          <w:p>
            <w:r>
              <w:t>LayTitle</w:t>
              <w:br/>
              <w:t>A table of lay titles and codes.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LayTitleCode</w:t>
            </w:r>
          </w:p>
        </w:tc>
        <w:tc>
          <w:tcPr>
            <w:tcW w:type="dxa" w:w="2160"/>
          </w:tcPr>
          <w:p>
            <w:r>
              <w:t>char(5)</w:t>
            </w:r>
          </w:p>
        </w:tc>
        <w:tc>
          <w:tcPr>
            <w:tcW w:type="dxa" w:w="2160"/>
          </w:tcPr>
          <w:p>
            <w:r>
              <w:t>Primary Key</w:t>
              <w:br/>
            </w:r>
          </w:p>
        </w:tc>
        <w:tc>
          <w:tcPr>
            <w:tcW w:type="dxa" w:w="2160"/>
          </w:tcPr>
          <w:p>
            <w:r>
              <w:t>Lay title code</w:t>
            </w:r>
          </w:p>
        </w:tc>
      </w:tr>
    </w:tbl>
    <w:tbl>
      <w:tblPr>
        <w:tblW w:type="auto" w:w="0"/>
        <w:tblLook w:firstColumn="1" w:firstRow="1" w:lastColumn="0" w:lastRow="0" w:noHBand="0" w:noVBand="1" w:val="04A0"/>
      </w:tblPr>
      <w:tblGrid>
        <w:gridCol w:w="8640"/>
      </w:tblGrid>
      <w:tr>
        <w:tc>
          <w:tcPr>
            <w:tcW w:type="dxa" w:w="8640"/>
          </w:tcPr>
          <w:p>
            <w:r>
              <w:t>LengthOpen</w:t>
              <w:br/>
              <w:t>A table containing codes for identifying length-open categories.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LengthOpen</w:t>
            </w:r>
          </w:p>
        </w:tc>
        <w:tc>
          <w:tcPr>
            <w:tcW w:type="dxa" w:w="2160"/>
          </w:tcPr>
          <w:p>
            <w:r>
              <w:t>char(1)</w:t>
            </w:r>
          </w:p>
        </w:tc>
        <w:tc>
          <w:tcPr>
            <w:tcW w:type="dxa" w:w="2160"/>
          </w:tcPr>
          <w:p>
            <w:r>
              <w:t>Primary Key</w:t>
              <w:br/>
            </w:r>
          </w:p>
        </w:tc>
        <w:tc>
          <w:tcPr>
            <w:tcW w:type="dxa" w:w="2160"/>
          </w:tcPr>
          <w:p>
            <w:r>
              <w:t>Code indicating range of how long vacancy has been open.</w:t>
            </w:r>
          </w:p>
        </w:tc>
      </w:tr>
    </w:tbl>
    <w:tbl>
      <w:tblPr>
        <w:tblW w:type="auto" w:w="0"/>
        <w:tblLook w:firstColumn="1" w:firstRow="1" w:lastColumn="0" w:lastRow="0" w:noHBand="0" w:noVBand="1" w:val="04A0"/>
      </w:tblPr>
      <w:tblGrid>
        <w:gridCol w:w="8640"/>
      </w:tblGrid>
      <w:tr>
        <w:tc>
          <w:tcPr>
            <w:tcW w:type="dxa" w:w="8640"/>
          </w:tcPr>
          <w:p>
            <w:r>
              <w:t>1. Foreign Key (LengthOpen.StFips)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LengthType</w:t>
              <w:br/>
              <w:t>A table of training program lengths.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LengthType</w:t>
            </w:r>
          </w:p>
        </w:tc>
        <w:tc>
          <w:tcPr>
            <w:tcW w:type="dxa" w:w="2160"/>
          </w:tcPr>
          <w:p>
            <w:r>
              <w:t>char(2)</w:t>
            </w:r>
          </w:p>
        </w:tc>
        <w:tc>
          <w:tcPr>
            <w:tcW w:type="dxa" w:w="2160"/>
          </w:tcPr>
          <w:p>
            <w:r>
              <w:t>Primary Key</w:t>
              <w:br/>
            </w:r>
          </w:p>
        </w:tc>
        <w:tc>
          <w:tcPr>
            <w:tcW w:type="dxa" w:w="2160"/>
          </w:tcPr>
          <w:p>
            <w:r>
              <w:t>The identifying code assigned to the program length.</w:t>
            </w:r>
          </w:p>
        </w:tc>
      </w:tr>
    </w:tbl>
    <w:tbl>
      <w:tblPr>
        <w:tblW w:type="auto" w:w="0"/>
        <w:tblLook w:firstColumn="1" w:firstRow="1" w:lastColumn="0" w:lastRow="0" w:noHBand="0" w:noVBand="1" w:val="04A0"/>
      </w:tblPr>
      <w:tblGrid>
        <w:gridCol w:w="8640"/>
      </w:tblGrid>
      <w:tr>
        <w:tc>
          <w:tcPr>
            <w:tcW w:type="dxa" w:w="8640"/>
          </w:tcPr>
          <w:p>
            <w:r>
              <w:t>1. Foreign Key (LengthType.StFips)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LicenseNumberType</w:t>
              <w:br/>
              <w:t>The table of type codes used in the lichist table.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LicNumType</w:t>
            </w:r>
          </w:p>
        </w:tc>
        <w:tc>
          <w:tcPr>
            <w:tcW w:type="dxa" w:w="2160"/>
          </w:tcPr>
          <w:p>
            <w:r>
              <w:t>char(2)</w:t>
            </w:r>
          </w:p>
        </w:tc>
        <w:tc>
          <w:tcPr>
            <w:tcW w:type="dxa" w:w="2160"/>
          </w:tcPr>
          <w:p>
            <w:r>
              <w:t>Primary Key</w:t>
              <w:br/>
            </w:r>
          </w:p>
        </w:tc>
        <w:tc>
          <w:tcPr>
            <w:tcW w:type="dxa" w:w="2160"/>
          </w:tcPr>
          <w:p>
            <w:r>
              <w:t>Code for the type of statistic.</w:t>
            </w:r>
          </w:p>
        </w:tc>
      </w:tr>
    </w:tbl>
    <w:tbl>
      <w:tblPr>
        <w:tblW w:type="auto" w:w="0"/>
        <w:tblLook w:firstColumn="1" w:firstRow="1" w:lastColumn="0" w:lastRow="0" w:noHBand="0" w:noVBand="1" w:val="04A0"/>
      </w:tblPr>
      <w:tblGrid>
        <w:gridCol w:w="8640"/>
      </w:tblGrid>
      <w:tr>
        <w:tc>
          <w:tcPr>
            <w:tcW w:type="dxa" w:w="8640"/>
          </w:tcPr>
          <w:p>
            <w:r>
              <w:t>LocationStatus</w:t>
              <w:br/>
              <w:t>The table of location status code types used in the empdb table.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LocationStatusCode</w:t>
            </w:r>
          </w:p>
        </w:tc>
        <w:tc>
          <w:tcPr>
            <w:tcW w:type="dxa" w:w="2160"/>
          </w:tcPr>
          <w:p>
            <w:r>
              <w:t>char(1)</w:t>
            </w:r>
          </w:p>
        </w:tc>
        <w:tc>
          <w:tcPr>
            <w:tcW w:type="dxa" w:w="2160"/>
          </w:tcPr>
          <w:p>
            <w:r>
              <w:t>Primary Key</w:t>
              <w:br/>
            </w:r>
          </w:p>
        </w:tc>
        <w:tc>
          <w:tcPr>
            <w:tcW w:type="dxa" w:w="2160"/>
          </w:tcPr>
          <w:p>
            <w:r>
              <w:t>Code for the location status.</w:t>
            </w:r>
          </w:p>
        </w:tc>
      </w:tr>
    </w:tbl>
    <w:tbl>
      <w:tblPr>
        <w:tblW w:type="auto" w:w="0"/>
        <w:tblLook w:firstColumn="1" w:firstRow="1" w:lastColumn="0" w:lastRow="0" w:noHBand="0" w:noVBand="1" w:val="04A0"/>
      </w:tblPr>
      <w:tblGrid>
        <w:gridCol w:w="8640"/>
      </w:tblGrid>
      <w:tr>
        <w:tc>
          <w:tcPr>
            <w:tcW w:type="dxa" w:w="8640"/>
          </w:tcPr>
          <w:p>
            <w:r>
              <w:t>MEEICode</w:t>
              <w:br/>
              <w:t>The table of multi-establishment indicator codes from QCEW.</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MEEICode</w:t>
            </w:r>
          </w:p>
        </w:tc>
        <w:tc>
          <w:tcPr>
            <w:tcW w:type="dxa" w:w="2160"/>
          </w:tcPr>
          <w:p>
            <w:r>
              <w:t>char(1)</w:t>
            </w:r>
          </w:p>
        </w:tc>
        <w:tc>
          <w:tcPr>
            <w:tcW w:type="dxa" w:w="2160"/>
          </w:tcPr>
          <w:p>
            <w:r>
              <w:t>Primary Key</w:t>
              <w:br/>
            </w:r>
          </w:p>
        </w:tc>
        <w:tc>
          <w:tcPr>
            <w:tcW w:type="dxa" w:w="2160"/>
          </w:tcPr>
          <w:p>
            <w:r>
              <w:t>The Multi-Establishment Employer Indicator code.</w:t>
            </w:r>
          </w:p>
        </w:tc>
      </w:tr>
    </w:tbl>
    <w:tbl>
      <w:tblPr>
        <w:tblW w:type="auto" w:w="0"/>
        <w:tblLook w:firstColumn="1" w:firstRow="1" w:lastColumn="0" w:lastRow="0" w:noHBand="0" w:noVBand="1" w:val="04A0"/>
      </w:tblPr>
      <w:tblGrid>
        <w:gridCol w:w="8640"/>
      </w:tblGrid>
      <w:tr>
        <w:tc>
          <w:tcPr>
            <w:tcW w:type="dxa" w:w="8640"/>
          </w:tcPr>
          <w:p>
            <w:r>
              <w:t>NAICSCode</w:t>
              <w:br/>
              <w:t>The table of North American Industry Classification System codes.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NAICSCode</w:t>
            </w:r>
          </w:p>
        </w:tc>
        <w:tc>
          <w:tcPr>
            <w:tcW w:type="dxa" w:w="2160"/>
          </w:tcPr>
          <w:p>
            <w:r>
              <w:t>char(6)</w:t>
            </w:r>
          </w:p>
        </w:tc>
        <w:tc>
          <w:tcPr>
            <w:tcW w:type="dxa" w:w="2160"/>
          </w:tcPr>
          <w:p>
            <w:r>
              <w:t>Primary Key</w:t>
              <w:br/>
            </w:r>
          </w:p>
        </w:tc>
        <w:tc>
          <w:tcPr>
            <w:tcW w:type="dxa" w:w="2160"/>
          </w:tcPr>
          <w:p>
            <w:r>
              <w:t>A code used in the North American Industry Classification System (NAICS).</w:t>
            </w:r>
          </w:p>
        </w:tc>
      </w:tr>
      <w:tr>
        <w:tc>
          <w:tcPr>
            <w:tcW w:type="dxa" w:w="2160"/>
          </w:tcPr>
          <w:p>
            <w:r>
              <w:t>2. NAICSTitle</w:t>
            </w:r>
          </w:p>
        </w:tc>
        <w:tc>
          <w:tcPr>
            <w:tcW w:type="dxa" w:w="2160"/>
          </w:tcPr>
          <w:p>
            <w:r>
              <w:t>varchar(75)</w:t>
            </w:r>
          </w:p>
        </w:tc>
        <w:tc>
          <w:tcPr>
            <w:tcW w:type="dxa" w:w="2160"/>
          </w:tcPr>
          <w:p>
            <w:r/>
          </w:p>
        </w:tc>
        <w:tc>
          <w:tcPr>
            <w:tcW w:type="dxa" w:w="2160"/>
          </w:tcPr>
          <w:p>
            <w:r>
              <w:t>Title assigned to the NAICS code.</w:t>
            </w:r>
          </w:p>
        </w:tc>
      </w:tr>
      <w:tr>
        <w:tc>
          <w:tcPr>
            <w:tcW w:type="dxa" w:w="2160"/>
          </w:tcPr>
          <w:p>
            <w:r>
              <w:t>3. NAICSTitleL</w:t>
            </w:r>
          </w:p>
        </w:tc>
        <w:tc>
          <w:tcPr>
            <w:tcW w:type="dxa" w:w="2160"/>
          </w:tcPr>
          <w:p>
            <w:r>
              <w:t>varchar(200)</w:t>
            </w:r>
          </w:p>
        </w:tc>
        <w:tc>
          <w:tcPr>
            <w:tcW w:type="dxa" w:w="2160"/>
          </w:tcPr>
          <w:p>
            <w:r/>
          </w:p>
        </w:tc>
        <w:tc>
          <w:tcPr>
            <w:tcW w:type="dxa" w:w="2160"/>
          </w:tcPr>
          <w:p>
            <w:r/>
          </w:p>
        </w:tc>
      </w:tr>
      <w:tr>
        <w:tc>
          <w:tcPr>
            <w:tcW w:type="dxa" w:w="2160"/>
          </w:tcPr>
          <w:p>
            <w:r>
              <w:t>4. NAICSTitleDesc</w:t>
            </w:r>
          </w:p>
        </w:tc>
        <w:tc>
          <w:tcPr>
            <w:tcW w:type="dxa" w:w="2160"/>
          </w:tcPr>
          <w:p>
            <w:r>
              <w:t>varchar(max)</w:t>
            </w:r>
          </w:p>
        </w:tc>
        <w:tc>
          <w:tcPr>
            <w:tcW w:type="dxa" w:w="2160"/>
          </w:tcPr>
          <w:p>
            <w:r/>
          </w:p>
        </w:tc>
        <w:tc>
          <w:tcPr>
            <w:tcW w:type="dxa" w:w="2160"/>
          </w:tcPr>
          <w:p>
            <w:r/>
          </w:p>
        </w:tc>
      </w:tr>
      <w:tr>
        <w:tc>
          <w:tcPr>
            <w:tcW w:type="dxa" w:w="2160"/>
          </w:tcPr>
          <w:p>
            <w:r>
              <w:t>5. NAICSLevel</w:t>
            </w:r>
          </w:p>
        </w:tc>
        <w:tc>
          <w:tcPr>
            <w:tcW w:type="dxa" w:w="2160"/>
          </w:tcPr>
          <w:p>
            <w:r>
              <w:t>char(1)</w:t>
            </w:r>
          </w:p>
        </w:tc>
        <w:tc>
          <w:tcPr>
            <w:tcW w:type="dxa" w:w="2160"/>
          </w:tcPr>
          <w:p>
            <w:r>
              <w:t>1</w:t>
            </w:r>
          </w:p>
        </w:tc>
        <w:tc>
          <w:tcPr>
            <w:tcW w:type="dxa" w:w="2160"/>
          </w:tcPr>
          <w:p>
            <w:r>
              <w:t>1 A code that indicates the hierarchical level of the NAICS industry code.</w:t>
            </w:r>
          </w:p>
        </w:tc>
      </w:tr>
    </w:tbl>
    <w:tbl>
      <w:tblPr>
        <w:tblW w:type="auto" w:w="0"/>
        <w:tblLook w:firstColumn="1" w:firstRow="1" w:lastColumn="0" w:lastRow="0" w:noHBand="0" w:noVBand="1" w:val="04A0"/>
      </w:tblPr>
      <w:tblGrid>
        <w:gridCol w:w="8640"/>
      </w:tblGrid>
      <w:tr>
        <w:tc>
          <w:tcPr>
            <w:tcW w:type="dxa" w:w="8640"/>
          </w:tcPr>
          <w:p>
            <w:r>
              <w:t>1. Foreign Key (NAICSCode.NAICSLevel) references (NAICSLevel.NAICSLevel)</w:t>
              <w:br/>
              <w:t>2. Foreign Key (NAICSCode.NAICSSector) references (NAICSSector.NAICSSector)</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NAICSDomain</w:t>
              <w:br/>
              <w:t>A table of NAICS Domains, aggregations of Supersectors as defined by BLS extensions of NAICS.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NAICDomain</w:t>
            </w:r>
          </w:p>
        </w:tc>
        <w:tc>
          <w:tcPr>
            <w:tcW w:type="dxa" w:w="2160"/>
          </w:tcPr>
          <w:p>
            <w:r>
              <w:t>char(3)</w:t>
            </w:r>
          </w:p>
        </w:tc>
        <w:tc>
          <w:tcPr>
            <w:tcW w:type="dxa" w:w="2160"/>
          </w:tcPr>
          <w:p>
            <w:r>
              <w:t>Primary Key</w:t>
              <w:br/>
            </w:r>
          </w:p>
        </w:tc>
        <w:tc>
          <w:tcPr>
            <w:tcW w:type="dxa" w:w="2160"/>
          </w:tcPr>
          <w:p>
            <w:r>
              <w:t>A code that represents a Domain in the BLS extensions to the North American Industry Classification System (NAICS).</w:t>
            </w:r>
          </w:p>
        </w:tc>
      </w:tr>
    </w:tbl>
    <w:tbl>
      <w:tblPr>
        <w:tblW w:type="auto" w:w="0"/>
        <w:tblLook w:firstColumn="1" w:firstRow="1" w:lastColumn="0" w:lastRow="0" w:noHBand="0" w:noVBand="1" w:val="04A0"/>
      </w:tblPr>
      <w:tblGrid>
        <w:gridCol w:w="8640"/>
      </w:tblGrid>
      <w:tr>
        <w:tc>
          <w:tcPr>
            <w:tcW w:type="dxa" w:w="8640"/>
          </w:tcPr>
          <w:p>
            <w:r>
              <w:t>NAICSLevel</w:t>
              <w:br/>
              <w:t>A table of the hierarchical level of the codes in the North American Industry Classification System (NAICS).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NAICSLevel</w:t>
            </w:r>
          </w:p>
        </w:tc>
        <w:tc>
          <w:tcPr>
            <w:tcW w:type="dxa" w:w="2160"/>
          </w:tcPr>
          <w:p>
            <w:r>
              <w:t>char(1)</w:t>
            </w:r>
          </w:p>
        </w:tc>
        <w:tc>
          <w:tcPr>
            <w:tcW w:type="dxa" w:w="2160"/>
          </w:tcPr>
          <w:p>
            <w:r>
              <w:t>Primary Key</w:t>
              <w:br/>
            </w:r>
          </w:p>
        </w:tc>
        <w:tc>
          <w:tcPr>
            <w:tcW w:type="dxa" w:w="2160"/>
          </w:tcPr>
          <w:p>
            <w:r>
              <w:t>A code that indicates the hierarchical level of the NAICS industry code.</w:t>
            </w:r>
          </w:p>
        </w:tc>
      </w:tr>
    </w:tbl>
    <w:tbl>
      <w:tblPr>
        <w:tblW w:type="auto" w:w="0"/>
        <w:tblLook w:firstColumn="1" w:firstRow="1" w:lastColumn="0" w:lastRow="0" w:noHBand="0" w:noVBand="1" w:val="04A0"/>
      </w:tblPr>
      <w:tblGrid>
        <w:gridCol w:w="8640"/>
      </w:tblGrid>
      <w:tr>
        <w:tc>
          <w:tcPr>
            <w:tcW w:type="dxa" w:w="8640"/>
          </w:tcPr>
          <w:p>
            <w:r>
              <w:t>NAICSSector</w:t>
              <w:br/>
              <w:t>The table of North American Industry Classification System (NAICS) industry Sectors.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NAICSSector</w:t>
            </w:r>
          </w:p>
        </w:tc>
        <w:tc>
          <w:tcPr>
            <w:tcW w:type="dxa" w:w="2160"/>
          </w:tcPr>
          <w:p>
            <w:r>
              <w:t>char(2)</w:t>
            </w:r>
          </w:p>
        </w:tc>
        <w:tc>
          <w:tcPr>
            <w:tcW w:type="dxa" w:w="2160"/>
          </w:tcPr>
          <w:p>
            <w:r>
              <w:t>Primary Key</w:t>
              <w:br/>
            </w:r>
          </w:p>
        </w:tc>
        <w:tc>
          <w:tcPr>
            <w:tcW w:type="dxa" w:w="2160"/>
          </w:tcPr>
          <w:p>
            <w:r/>
          </w:p>
        </w:tc>
      </w:tr>
      <w:tr>
        <w:tc>
          <w:tcPr>
            <w:tcW w:type="dxa" w:w="2160"/>
          </w:tcPr>
          <w:p>
            <w:r>
              <w:t>2. SectorDesc</w:t>
            </w:r>
          </w:p>
        </w:tc>
        <w:tc>
          <w:tcPr>
            <w:tcW w:type="dxa" w:w="2160"/>
          </w:tcPr>
          <w:p>
            <w:r>
              <w:t>varchar(45)</w:t>
            </w:r>
          </w:p>
        </w:tc>
        <w:tc>
          <w:tcPr>
            <w:tcW w:type="dxa" w:w="2160"/>
          </w:tcPr>
          <w:p>
            <w:r/>
          </w:p>
        </w:tc>
        <w:tc>
          <w:tcPr>
            <w:tcW w:type="dxa" w:w="2160"/>
          </w:tcPr>
          <w:p>
            <w:r>
              <w:t>A short description of the NAICS industry sector.</w:t>
            </w:r>
          </w:p>
        </w:tc>
      </w:tr>
      <w:tr>
        <w:tc>
          <w:tcPr>
            <w:tcW w:type="dxa" w:w="2160"/>
          </w:tcPr>
          <w:p>
            <w:r>
              <w:t>3. SectorDescL</w:t>
            </w:r>
          </w:p>
        </w:tc>
        <w:tc>
          <w:tcPr>
            <w:tcW w:type="dxa" w:w="2160"/>
          </w:tcPr>
          <w:p>
            <w:r>
              <w:t>varchar(120)</w:t>
            </w:r>
          </w:p>
        </w:tc>
        <w:tc>
          <w:tcPr>
            <w:tcW w:type="dxa" w:w="2160"/>
          </w:tcPr>
          <w:p>
            <w:r/>
          </w:p>
        </w:tc>
        <w:tc>
          <w:tcPr>
            <w:tcW w:type="dxa" w:w="2160"/>
          </w:tcPr>
          <w:p>
            <w:r/>
          </w:p>
        </w:tc>
      </w:tr>
    </w:tbl>
    <w:tbl>
      <w:tblPr>
        <w:tblW w:type="auto" w:w="0"/>
        <w:tblLook w:firstColumn="1" w:firstRow="1" w:lastColumn="0" w:lastRow="0" w:noHBand="0" w:noVBand="1" w:val="04A0"/>
      </w:tblPr>
      <w:tblGrid>
        <w:gridCol w:w="8640"/>
      </w:tblGrid>
      <w:tr>
        <w:tc>
          <w:tcPr>
            <w:tcW w:type="dxa" w:w="8640"/>
          </w:tcPr>
          <w:p>
            <w:r>
              <w:t>1. Foreign Key (NAICSSector.NAICSuper) references (NAICSSuperSector.NAICSuper)</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NAICSSuperSector</w:t>
              <w:br/>
              <w:t>The table of NAICS Supersectors, defined by BLS official extensions to NAICS.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NAICSuper</w:t>
            </w:r>
          </w:p>
        </w:tc>
        <w:tc>
          <w:tcPr>
            <w:tcW w:type="dxa" w:w="2160"/>
          </w:tcPr>
          <w:p>
            <w:r>
              <w:t>char(4)</w:t>
            </w:r>
          </w:p>
        </w:tc>
        <w:tc>
          <w:tcPr>
            <w:tcW w:type="dxa" w:w="2160"/>
          </w:tcPr>
          <w:p>
            <w:r>
              <w:t>Primary Key</w:t>
              <w:br/>
            </w:r>
          </w:p>
        </w:tc>
        <w:tc>
          <w:tcPr>
            <w:tcW w:type="dxa" w:w="2160"/>
          </w:tcPr>
          <w:p>
            <w:r>
              <w:t xml:space="preserve">A code used to represent a Supersector as defined in the official BLS extensions to the North American Industry Classification System (NAICS).official BLS extensions to the North American Industry </w:t>
            </w:r>
          </w:p>
        </w:tc>
      </w:tr>
      <w:tr>
        <w:tc>
          <w:tcPr>
            <w:tcW w:type="dxa" w:w="2160"/>
          </w:tcPr>
          <w:p>
            <w:r>
              <w:t>2. SuperTitle</w:t>
            </w:r>
          </w:p>
        </w:tc>
        <w:tc>
          <w:tcPr>
            <w:tcW w:type="dxa" w:w="2160"/>
          </w:tcPr>
          <w:p>
            <w:r>
              <w:t>varchar(35)</w:t>
            </w:r>
          </w:p>
        </w:tc>
        <w:tc>
          <w:tcPr>
            <w:tcW w:type="dxa" w:w="2160"/>
          </w:tcPr>
          <w:p>
            <w:r/>
          </w:p>
        </w:tc>
        <w:tc>
          <w:tcPr>
            <w:tcW w:type="dxa" w:w="2160"/>
          </w:tcPr>
          <w:p>
            <w:r>
              <w:t>Title assigned to the Supersector.</w:t>
            </w:r>
          </w:p>
        </w:tc>
      </w:tr>
    </w:tbl>
    <w:tbl>
      <w:tblPr>
        <w:tblW w:type="auto" w:w="0"/>
        <w:tblLook w:firstColumn="1" w:firstRow="1" w:lastColumn="0" w:lastRow="0" w:noHBand="0" w:noVBand="1" w:val="04A0"/>
      </w:tblPr>
      <w:tblGrid>
        <w:gridCol w:w="8640"/>
      </w:tblGrid>
      <w:tr>
        <w:tc>
          <w:tcPr>
            <w:tcW w:type="dxa" w:w="8640"/>
          </w:tcPr>
          <w:p>
            <w:r>
              <w:t>1. Foreign Key (NAICSSuperSector.NAICDomain) references (NAICSDomain.NAICDomain)</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OccCodes</w:t>
              <w:br/>
              <w:t>Master table of occupation or training code type/code combination, allowing multiple codes systems to be used.</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CodeType</w:t>
            </w:r>
          </w:p>
        </w:tc>
        <w:tc>
          <w:tcPr>
            <w:tcW w:type="dxa" w:w="2160"/>
          </w:tcPr>
          <w:p>
            <w:r>
              <w:t>char(2)</w:t>
            </w:r>
          </w:p>
        </w:tc>
        <w:tc>
          <w:tcPr>
            <w:tcW w:type="dxa" w:w="2160"/>
          </w:tcPr>
          <w:p>
            <w:r>
              <w:t>Primary Key</w:t>
              <w:br/>
              <w:t>1</w:t>
            </w:r>
          </w:p>
        </w:tc>
        <w:tc>
          <w:tcPr>
            <w:tcW w:type="dxa" w:w="2160"/>
          </w:tcPr>
          <w:p>
            <w:r>
              <w:t xml:space="preserve"> Code describing the type of occupation or training classification code.</w:t>
            </w:r>
          </w:p>
        </w:tc>
      </w:tr>
      <w:tr>
        <w:tc>
          <w:tcPr>
            <w:tcW w:type="dxa" w:w="2160"/>
          </w:tcPr>
          <w:p>
            <w:r>
              <w:t>3. Code</w:t>
            </w:r>
          </w:p>
        </w:tc>
        <w:tc>
          <w:tcPr>
            <w:tcW w:type="dxa" w:w="2160"/>
          </w:tcPr>
          <w:p>
            <w:r>
              <w:t>char(10)</w:t>
            </w:r>
          </w:p>
        </w:tc>
        <w:tc>
          <w:tcPr>
            <w:tcW w:type="dxa" w:w="2160"/>
          </w:tcPr>
          <w:p>
            <w:r>
              <w:t>Primary Key</w:t>
              <w:br/>
              <w:t>1</w:t>
            </w:r>
          </w:p>
        </w:tc>
        <w:tc>
          <w:tcPr>
            <w:tcW w:type="dxa" w:w="2160"/>
          </w:tcPr>
          <w:p>
            <w:r>
              <w:t>The classification code used by the state for this data element. This could be a CIP, DOT, OEWS, SOC or other occupational code. For codes not 10 characters long, left justify and blank (ASCII 32</w:t>
            </w:r>
          </w:p>
        </w:tc>
      </w:tr>
    </w:tbl>
    <w:tbl>
      <w:tblPr>
        <w:tblW w:type="auto" w:w="0"/>
        <w:tblLook w:firstColumn="1" w:firstRow="1" w:lastColumn="0" w:lastRow="0" w:noHBand="0" w:noVBand="1" w:val="04A0"/>
      </w:tblPr>
      <w:tblGrid>
        <w:gridCol w:w="8640"/>
      </w:tblGrid>
      <w:tr>
        <w:tc>
          <w:tcPr>
            <w:tcW w:type="dxa" w:w="8640"/>
          </w:tcPr>
          <w:p>
            <w:r>
              <w:t>1. Foreign Key (OccCodes.CodeType) references (OccTypes.CodeType)</w:t>
              <w:br/>
              <w:t>2. Foreign Key (OccCodes.StFips)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OccDirectory</w:t>
              <w:br/>
              <w:t>A table of Micro Matrix occupation codes for which projections are performed.</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MatrixOccCode</w:t>
            </w:r>
          </w:p>
        </w:tc>
        <w:tc>
          <w:tcPr>
            <w:tcW w:type="dxa" w:w="2160"/>
          </w:tcPr>
          <w:p>
            <w:r>
              <w:t>char(10)</w:t>
            </w:r>
          </w:p>
        </w:tc>
        <w:tc>
          <w:tcPr>
            <w:tcW w:type="dxa" w:w="2160"/>
          </w:tcPr>
          <w:p>
            <w:r>
              <w:t>Primary Key</w:t>
              <w:br/>
            </w:r>
          </w:p>
        </w:tc>
        <w:tc>
          <w:tcPr>
            <w:tcW w:type="dxa" w:w="2160"/>
          </w:tcPr>
          <w:p>
            <w:r>
              <w:t>Occupation code from Micro Matrix.  For codes not 10 characters long, left justify and blank (ASCII 32</w:t>
            </w:r>
          </w:p>
        </w:tc>
      </w:tr>
      <w:tr>
        <w:tc>
          <w:tcPr>
            <w:tcW w:type="dxa" w:w="2160"/>
          </w:tcPr>
          <w:p>
            <w:r>
              <w:t>2. PeriodYear</w:t>
            </w:r>
          </w:p>
        </w:tc>
        <w:tc>
          <w:tcPr>
            <w:tcW w:type="dxa" w:w="2160"/>
          </w:tcPr>
          <w:p>
            <w:r>
              <w:t>char(4)</w:t>
            </w:r>
          </w:p>
        </w:tc>
        <w:tc>
          <w:tcPr>
            <w:tcW w:type="dxa" w:w="2160"/>
          </w:tcPr>
          <w:p>
            <w:r>
              <w:t>Primary Key</w:t>
              <w:br/>
            </w:r>
          </w:p>
        </w:tc>
        <w:tc>
          <w:tcPr>
            <w:tcW w:type="dxa" w:w="2160"/>
          </w:tcPr>
          <w:p>
            <w:r>
              <w:t xml:space="preserve"> Character representation of the calendar year (e.g. 2021).</w:t>
            </w:r>
          </w:p>
        </w:tc>
      </w:tr>
      <w:tr>
        <w:tc>
          <w:tcPr>
            <w:tcW w:type="dxa" w:w="2160"/>
          </w:tcPr>
          <w:p>
            <w:r>
              <w:t>3. PeriodType</w:t>
            </w:r>
          </w:p>
        </w:tc>
        <w:tc>
          <w:tcPr>
            <w:tcW w:type="dxa" w:w="2160"/>
          </w:tcPr>
          <w:p>
            <w:r>
              <w:t>char(2)</w:t>
            </w:r>
          </w:p>
        </w:tc>
        <w:tc>
          <w:tcPr>
            <w:tcW w:type="dxa" w:w="2160"/>
          </w:tcPr>
          <w:p>
            <w:r>
              <w:t>Primary Key</w:t>
              <w:br/>
              <w:t>2</w:t>
            </w:r>
          </w:p>
        </w:tc>
        <w:tc>
          <w:tcPr>
            <w:tcW w:type="dxa" w:w="2160"/>
          </w:tcPr>
          <w:p>
            <w:r>
              <w:t xml:space="preserve"> Code describing type of period (e.g. Long-term projections, short-term projections, etc.)</w:t>
            </w:r>
          </w:p>
        </w:tc>
      </w:tr>
      <w:tr>
        <w:tc>
          <w:tcPr>
            <w:tcW w:type="dxa" w:w="2160"/>
          </w:tcPr>
          <w:p>
            <w:r>
              <w:t>4. Period</w:t>
            </w:r>
          </w:p>
        </w:tc>
        <w:tc>
          <w:tcPr>
            <w:tcW w:type="dxa" w:w="2160"/>
          </w:tcPr>
          <w:p>
            <w:r>
              <w:t>char(2)</w:t>
            </w:r>
          </w:p>
        </w:tc>
        <w:tc>
          <w:tcPr>
            <w:tcW w:type="dxa" w:w="2160"/>
          </w:tcPr>
          <w:p>
            <w:r>
              <w:t>Primary Key</w:t>
              <w:br/>
              <w:t>2</w:t>
            </w:r>
          </w:p>
        </w:tc>
        <w:tc>
          <w:tcPr>
            <w:tcW w:type="dxa" w:w="2160"/>
          </w:tcPr>
          <w:p>
            <w:r>
              <w:t xml:space="preserve"> Period Code. Will be set to 00 where periodtype in annual based.</w:t>
            </w:r>
          </w:p>
        </w:tc>
      </w:tr>
      <w:tr>
        <w:tc>
          <w:tcPr>
            <w:tcW w:type="dxa" w:w="2160"/>
          </w:tcPr>
          <w:p>
            <w:r>
              <w:t>5. MatrixOccTitle</w:t>
            </w:r>
          </w:p>
        </w:tc>
        <w:tc>
          <w:tcPr>
            <w:tcW w:type="dxa" w:w="2160"/>
          </w:tcPr>
          <w:p>
            <w:r>
              <w:t>varchar(200)</w:t>
            </w:r>
          </w:p>
        </w:tc>
        <w:tc>
          <w:tcPr>
            <w:tcW w:type="dxa" w:w="2160"/>
          </w:tcPr>
          <w:p>
            <w:r/>
          </w:p>
        </w:tc>
        <w:tc>
          <w:tcPr>
            <w:tcW w:type="dxa" w:w="2160"/>
          </w:tcPr>
          <w:p>
            <w:r>
              <w:t>Occupation title.</w:t>
            </w:r>
          </w:p>
        </w:tc>
      </w:tr>
    </w:tbl>
    <w:tbl>
      <w:tblPr>
        <w:tblW w:type="auto" w:w="0"/>
        <w:tblLook w:firstColumn="1" w:firstRow="1" w:lastColumn="0" w:lastRow="0" w:noHBand="0" w:noVBand="1" w:val="04A0"/>
      </w:tblPr>
      <w:tblGrid>
        <w:gridCol w:w="8640"/>
      </w:tblGrid>
      <w:tr>
        <w:tc>
          <w:tcPr>
            <w:tcW w:type="dxa" w:w="8640"/>
          </w:tcPr>
          <w:p>
            <w:r>
              <w:t>1. Foreign Key (OccDirectory.SubTotal) references (OccSubLevels.SubTotal)</w:t>
              <w:br/>
              <w:t>2. Foreign Key (OccDirectory.PeriodType, OccDirectory.Period) references (Periods.PeriodType, Periods.Period)</w:t>
              <w:br/>
              <w:t>3. Foreign Key (OccDirectory.PeriodYear) references (PeriodYears.PeriodYear)</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OccSubLevels</w:t>
              <w:br/>
              <w:t>A table of occupation summary level information.</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SubTotal</w:t>
            </w:r>
          </w:p>
        </w:tc>
        <w:tc>
          <w:tcPr>
            <w:tcW w:type="dxa" w:w="2160"/>
          </w:tcPr>
          <w:p>
            <w:r>
              <w:t>char(1)</w:t>
            </w:r>
          </w:p>
        </w:tc>
        <w:tc>
          <w:tcPr>
            <w:tcW w:type="dxa" w:w="2160"/>
          </w:tcPr>
          <w:p>
            <w:r>
              <w:t>Primary Key</w:t>
              <w:br/>
            </w:r>
          </w:p>
        </w:tc>
        <w:tc>
          <w:tcPr>
            <w:tcW w:type="dxa" w:w="2160"/>
          </w:tcPr>
          <w:p>
            <w:r>
              <w:t>Sum level of the information.</w:t>
            </w:r>
          </w:p>
        </w:tc>
      </w:tr>
    </w:tbl>
    <w:tbl>
      <w:tblPr>
        <w:tblW w:type="auto" w:w="0"/>
        <w:tblLook w:firstColumn="1" w:firstRow="1" w:lastColumn="0" w:lastRow="0" w:noHBand="0" w:noVBand="1" w:val="04A0"/>
      </w:tblPr>
      <w:tblGrid>
        <w:gridCol w:w="8640"/>
      </w:tblGrid>
      <w:tr>
        <w:tc>
          <w:tcPr>
            <w:tcW w:type="dxa" w:w="8640"/>
          </w:tcPr>
          <w:p>
            <w:r>
              <w:t>OccTypes</w:t>
              <w:br/>
              <w:t>The table of occupation and training code types used in the WID database.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CodeType</w:t>
            </w:r>
          </w:p>
        </w:tc>
        <w:tc>
          <w:tcPr>
            <w:tcW w:type="dxa" w:w="2160"/>
          </w:tcPr>
          <w:p>
            <w:r>
              <w:t>char(2)</w:t>
            </w:r>
          </w:p>
        </w:tc>
        <w:tc>
          <w:tcPr>
            <w:tcW w:type="dxa" w:w="2160"/>
          </w:tcPr>
          <w:p>
            <w:r>
              <w:t>Primary Key</w:t>
              <w:br/>
            </w:r>
          </w:p>
        </w:tc>
        <w:tc>
          <w:tcPr>
            <w:tcW w:type="dxa" w:w="2160"/>
          </w:tcPr>
          <w:p>
            <w:r>
              <w:t>Code describing the type of occupation or training classification code.</w:t>
            </w:r>
          </w:p>
        </w:tc>
      </w:tr>
    </w:tbl>
    <w:tbl>
      <w:tblPr>
        <w:tblW w:type="auto" w:w="0"/>
        <w:tblLook w:firstColumn="1" w:firstRow="1" w:lastColumn="0" w:lastRow="0" w:noHBand="0" w:noVBand="1" w:val="04A0"/>
      </w:tblPr>
      <w:tblGrid>
        <w:gridCol w:w="8640"/>
      </w:tblGrid>
      <w:tr>
        <w:tc>
          <w:tcPr>
            <w:tcW w:type="dxa" w:w="8640"/>
          </w:tcPr>
          <w:p>
            <w:r>
              <w:t>ONETCode</w:t>
              <w:br/>
              <w:t>The table of O*NET codes and their descriptions.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ONETCode</w:t>
            </w:r>
          </w:p>
        </w:tc>
        <w:tc>
          <w:tcPr>
            <w:tcW w:type="dxa" w:w="2160"/>
          </w:tcPr>
          <w:p>
            <w:r>
              <w:t>char(8)</w:t>
            </w:r>
          </w:p>
        </w:tc>
        <w:tc>
          <w:tcPr>
            <w:tcW w:type="dxa" w:w="2160"/>
          </w:tcPr>
          <w:p>
            <w:r>
              <w:t>Primary Key</w:t>
              <w:br/>
            </w:r>
          </w:p>
        </w:tc>
        <w:tc>
          <w:tcPr>
            <w:tcW w:type="dxa" w:w="2160"/>
          </w:tcPr>
          <w:p>
            <w:r>
              <w:t>A 6 or 8-digit code* assigned to the Occupational Information Network (O*NET</w:t>
            </w:r>
          </w:p>
        </w:tc>
      </w:tr>
      <w:tr>
        <w:tc>
          <w:tcPr>
            <w:tcW w:type="dxa" w:w="2160"/>
          </w:tcPr>
          <w:p>
            <w:r>
              <w:t>2. ONETCodeType</w:t>
            </w:r>
          </w:p>
        </w:tc>
        <w:tc>
          <w:tcPr>
            <w:tcW w:type="dxa" w:w="2160"/>
          </w:tcPr>
          <w:p>
            <w:r>
              <w:t>char(2)</w:t>
            </w:r>
          </w:p>
        </w:tc>
        <w:tc>
          <w:tcPr>
            <w:tcW w:type="dxa" w:w="2160"/>
          </w:tcPr>
          <w:p>
            <w:r>
              <w:t>Primary Key</w:t>
              <w:br/>
            </w:r>
          </w:p>
        </w:tc>
        <w:tc>
          <w:tcPr>
            <w:tcW w:type="dxa" w:w="2160"/>
          </w:tcPr>
          <w:p>
            <w:r>
              <w:t>Code type for the O*NET code.</w:t>
            </w:r>
          </w:p>
        </w:tc>
      </w:tr>
      <w:tr>
        <w:tc>
          <w:tcPr>
            <w:tcW w:type="dxa" w:w="2160"/>
          </w:tcPr>
          <w:p>
            <w:r>
              <w:t>3. ONETYear</w:t>
            </w:r>
          </w:p>
        </w:tc>
        <w:tc>
          <w:tcPr>
            <w:tcW w:type="dxa" w:w="2160"/>
          </w:tcPr>
          <w:p>
            <w:r>
              <w:t>char(4)</w:t>
            </w:r>
          </w:p>
        </w:tc>
        <w:tc>
          <w:tcPr>
            <w:tcW w:type="dxa" w:w="2160"/>
          </w:tcPr>
          <w:p>
            <w:r/>
          </w:p>
        </w:tc>
        <w:tc>
          <w:tcPr>
            <w:tcW w:type="dxa" w:w="2160"/>
          </w:tcPr>
          <w:p>
            <w:r>
              <w:t>O*NET code version year.</w:t>
            </w:r>
          </w:p>
        </w:tc>
      </w:tr>
      <w:tr>
        <w:tc>
          <w:tcPr>
            <w:tcW w:type="dxa" w:w="2160"/>
          </w:tcPr>
          <w:p>
            <w:r>
              <w:t>4. ONETTitle</w:t>
            </w:r>
          </w:p>
        </w:tc>
        <w:tc>
          <w:tcPr>
            <w:tcW w:type="dxa" w:w="2160"/>
          </w:tcPr>
          <w:p>
            <w:r>
              <w:t>varchar(200)</w:t>
            </w:r>
          </w:p>
        </w:tc>
        <w:tc>
          <w:tcPr>
            <w:tcW w:type="dxa" w:w="2160"/>
          </w:tcPr>
          <w:p>
            <w:r/>
          </w:p>
        </w:tc>
        <w:tc>
          <w:tcPr>
            <w:tcW w:type="dxa" w:w="2160"/>
          </w:tcPr>
          <w:p>
            <w:r>
              <w:t>Title of O*NET Code.</w:t>
            </w:r>
          </w:p>
        </w:tc>
      </w:tr>
    </w:tbl>
    <w:tbl>
      <w:tblPr>
        <w:tblW w:type="auto" w:w="0"/>
        <w:tblLook w:firstColumn="1" w:firstRow="1" w:lastColumn="0" w:lastRow="0" w:noHBand="0" w:noVBand="1" w:val="04A0"/>
      </w:tblPr>
      <w:tblGrid>
        <w:gridCol w:w="8640"/>
      </w:tblGrid>
      <w:tr>
        <w:tc>
          <w:tcPr>
            <w:tcW w:type="dxa" w:w="8640"/>
          </w:tcPr>
          <w:p>
            <w:r>
              <w:t>1. Foreign Key (ONETCode.ONETCodeType) references (OccTypes.CodeType)</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Ownerships</w:t>
              <w:br/>
              <w:t>The table of codes for each type of ownership.</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Ownership</w:t>
            </w:r>
          </w:p>
        </w:tc>
        <w:tc>
          <w:tcPr>
            <w:tcW w:type="dxa" w:w="2160"/>
          </w:tcPr>
          <w:p>
            <w:r>
              <w:t>char(2)</w:t>
            </w:r>
          </w:p>
        </w:tc>
        <w:tc>
          <w:tcPr>
            <w:tcW w:type="dxa" w:w="2160"/>
          </w:tcPr>
          <w:p>
            <w:r>
              <w:t>Primary Key</w:t>
              <w:br/>
            </w:r>
          </w:p>
        </w:tc>
        <w:tc>
          <w:tcPr>
            <w:tcW w:type="dxa" w:w="2160"/>
          </w:tcPr>
          <w:p>
            <w:r>
              <w:t>A 2-digit indicator that identifies the employer by public or private ownership.</w:t>
            </w:r>
          </w:p>
        </w:tc>
      </w:tr>
      <w:tr>
        <w:tc>
          <w:tcPr>
            <w:tcW w:type="dxa" w:w="2160"/>
          </w:tcPr>
          <w:p>
            <w:r>
              <w:t>2. OwnerTitle</w:t>
            </w:r>
          </w:p>
        </w:tc>
        <w:tc>
          <w:tcPr>
            <w:tcW w:type="dxa" w:w="2160"/>
          </w:tcPr>
          <w:p>
            <w:r>
              <w:t>varchar(40)</w:t>
            </w:r>
          </w:p>
        </w:tc>
        <w:tc>
          <w:tcPr>
            <w:tcW w:type="dxa" w:w="2160"/>
          </w:tcPr>
          <w:p>
            <w:r/>
          </w:p>
        </w:tc>
        <w:tc>
          <w:tcPr>
            <w:tcW w:type="dxa" w:w="2160"/>
          </w:tcPr>
          <w:p>
            <w:r>
              <w:t>Title of ownership.</w:t>
            </w:r>
          </w:p>
        </w:tc>
      </w:tr>
    </w:tbl>
    <w:tbl>
      <w:tblPr>
        <w:tblW w:type="auto" w:w="0"/>
        <w:tblLook w:firstColumn="1" w:firstRow="1" w:lastColumn="0" w:lastRow="0" w:noHBand="0" w:noVBand="1" w:val="04A0"/>
      </w:tblPr>
      <w:tblGrid>
        <w:gridCol w:w="8640"/>
      </w:tblGrid>
      <w:tr>
        <w:tc>
          <w:tcPr>
            <w:tcW w:type="dxa" w:w="8640"/>
          </w:tcPr>
          <w:p>
            <w:r>
              <w:t>Periods</w:t>
              <w:br/>
              <w:t>The table of time periods used in the WID.</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PeriodType</w:t>
            </w:r>
          </w:p>
        </w:tc>
        <w:tc>
          <w:tcPr>
            <w:tcW w:type="dxa" w:w="2160"/>
          </w:tcPr>
          <w:p>
            <w:r>
              <w:t>char(2)</w:t>
            </w:r>
          </w:p>
        </w:tc>
        <w:tc>
          <w:tcPr>
            <w:tcW w:type="dxa" w:w="2160"/>
          </w:tcPr>
          <w:p>
            <w:r>
              <w:t>Primary Key</w:t>
              <w:br/>
            </w:r>
          </w:p>
        </w:tc>
        <w:tc>
          <w:tcPr>
            <w:tcW w:type="dxa" w:w="2160"/>
          </w:tcPr>
          <w:p>
            <w:r>
              <w:t xml:space="preserve"> Code describing type of period (e.g. Annual, quarterly, monthly, etc.)</w:t>
            </w:r>
          </w:p>
        </w:tc>
      </w:tr>
      <w:tr>
        <w:tc>
          <w:tcPr>
            <w:tcW w:type="dxa" w:w="2160"/>
          </w:tcPr>
          <w:p>
            <w:r>
              <w:t>2. Period</w:t>
            </w:r>
          </w:p>
        </w:tc>
        <w:tc>
          <w:tcPr>
            <w:tcW w:type="dxa" w:w="2160"/>
          </w:tcPr>
          <w:p>
            <w:r>
              <w:t>char(2)</w:t>
            </w:r>
          </w:p>
        </w:tc>
        <w:tc>
          <w:tcPr>
            <w:tcW w:type="dxa" w:w="2160"/>
          </w:tcPr>
          <w:p>
            <w:r>
              <w:t>Primary Key</w:t>
              <w:br/>
            </w:r>
          </w:p>
        </w:tc>
        <w:tc>
          <w:tcPr>
            <w:tcW w:type="dxa" w:w="2160"/>
          </w:tcPr>
          <w:p>
            <w:r>
              <w:t>Period code.</w:t>
            </w:r>
          </w:p>
        </w:tc>
      </w:tr>
    </w:tbl>
    <w:tbl>
      <w:tblPr>
        <w:tblW w:type="auto" w:w="0"/>
        <w:tblLook w:firstColumn="1" w:firstRow="1" w:lastColumn="0" w:lastRow="0" w:noHBand="0" w:noVBand="1" w:val="04A0"/>
      </w:tblPr>
      <w:tblGrid>
        <w:gridCol w:w="8640"/>
      </w:tblGrid>
      <w:tr>
        <w:tc>
          <w:tcPr>
            <w:tcW w:type="dxa" w:w="8640"/>
          </w:tcPr>
          <w:p>
            <w:r>
              <w:t>1. Foreign Key (Periods.PeriodType) references (PeriodTypes.PeriodType)</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PeriodTypes</w:t>
              <w:br/>
              <w:t>The table of types of time periods used (e.g. Annual, quarterly, hourly, etc.)</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PeriodType</w:t>
            </w:r>
          </w:p>
        </w:tc>
        <w:tc>
          <w:tcPr>
            <w:tcW w:type="dxa" w:w="2160"/>
          </w:tcPr>
          <w:p>
            <w:r>
              <w:t>char(2)</w:t>
            </w:r>
          </w:p>
        </w:tc>
        <w:tc>
          <w:tcPr>
            <w:tcW w:type="dxa" w:w="2160"/>
          </w:tcPr>
          <w:p>
            <w:r>
              <w:t>Primary Key</w:t>
              <w:br/>
            </w:r>
          </w:p>
        </w:tc>
        <w:tc>
          <w:tcPr>
            <w:tcW w:type="dxa" w:w="2160"/>
          </w:tcPr>
          <w:p>
            <w:r>
              <w:t>Code describing type of period (e.g. Annual, quarterly, monthly, etc.)</w:t>
            </w:r>
          </w:p>
        </w:tc>
      </w:tr>
    </w:tbl>
    <w:tbl>
      <w:tblPr>
        <w:tblW w:type="auto" w:w="0"/>
        <w:tblLook w:firstColumn="1" w:firstRow="1" w:lastColumn="0" w:lastRow="0" w:noHBand="0" w:noVBand="1" w:val="04A0"/>
      </w:tblPr>
      <w:tblGrid>
        <w:gridCol w:w="8640"/>
      </w:tblGrid>
      <w:tr>
        <w:tc>
          <w:tcPr>
            <w:tcW w:type="dxa" w:w="8640"/>
          </w:tcPr>
          <w:p>
            <w:r>
              <w:t>PeriodYears</w:t>
              <w:br/>
              <w:t>A list of valid years for data.</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bl>
    <w:tbl>
      <w:tblPr>
        <w:tblW w:type="auto" w:w="0"/>
        <w:tblLook w:firstColumn="1" w:firstRow="1" w:lastColumn="0" w:lastRow="0" w:noHBand="0" w:noVBand="1" w:val="04A0"/>
      </w:tblPr>
      <w:tblGrid>
        <w:gridCol w:w="8640"/>
      </w:tblGrid>
      <w:tr>
        <w:tc>
          <w:tcPr>
            <w:tcW w:type="dxa" w:w="8640"/>
          </w:tcPr>
          <w:p>
            <w:r>
              <w:t>PopulationSource</w:t>
              <w:br/>
              <w:t>A Table of the codes of the source of population estimates.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PopSource</w:t>
            </w:r>
          </w:p>
        </w:tc>
        <w:tc>
          <w:tcPr>
            <w:tcW w:type="dxa" w:w="2160"/>
          </w:tcPr>
          <w:p>
            <w:r>
              <w:t>char(1)</w:t>
            </w:r>
          </w:p>
        </w:tc>
        <w:tc>
          <w:tcPr>
            <w:tcW w:type="dxa" w:w="2160"/>
          </w:tcPr>
          <w:p>
            <w:r>
              <w:t>Primary Key</w:t>
              <w:br/>
            </w:r>
          </w:p>
        </w:tc>
        <w:tc>
          <w:tcPr>
            <w:tcW w:type="dxa" w:w="2160"/>
          </w:tcPr>
          <w:p>
            <w:r>
              <w:t>Source code for population data.</w:t>
            </w:r>
          </w:p>
        </w:tc>
      </w:tr>
    </w:tbl>
    <w:tbl>
      <w:tblPr>
        <w:tblW w:type="auto" w:w="0"/>
        <w:tblLook w:firstColumn="1" w:firstRow="1" w:lastColumn="0" w:lastRow="0" w:noHBand="0" w:noVBand="1" w:val="04A0"/>
      </w:tblPr>
      <w:tblGrid>
        <w:gridCol w:w="8640"/>
      </w:tblGrid>
      <w:tr>
        <w:tc>
          <w:tcPr>
            <w:tcW w:type="dxa" w:w="8640"/>
          </w:tcPr>
          <w:p>
            <w:r>
              <w:t>1. Foreign Key (PopulationSource.StFips)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PrivateGovt</w:t>
              <w:br/>
              <w:t>A table of private/government status codes used in the empdb.</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Ownership</w:t>
            </w:r>
          </w:p>
        </w:tc>
        <w:tc>
          <w:tcPr>
            <w:tcW w:type="dxa" w:w="2160"/>
          </w:tcPr>
          <w:p>
            <w:r>
              <w:t>char(1)</w:t>
            </w:r>
          </w:p>
        </w:tc>
        <w:tc>
          <w:tcPr>
            <w:tcW w:type="dxa" w:w="2160"/>
          </w:tcPr>
          <w:p>
            <w:r>
              <w:t>Primary Key</w:t>
              <w:br/>
            </w:r>
          </w:p>
        </w:tc>
        <w:tc>
          <w:tcPr>
            <w:tcW w:type="dxa" w:w="2160"/>
          </w:tcPr>
          <w:p>
            <w:r>
              <w:t>Code for the private/government status code.</w:t>
            </w:r>
          </w:p>
        </w:tc>
      </w:tr>
    </w:tbl>
    <w:tbl>
      <w:tblPr>
        <w:tblW w:type="auto" w:w="0"/>
        <w:tblLook w:firstColumn="1" w:firstRow="1" w:lastColumn="0" w:lastRow="0" w:noHBand="0" w:noVBand="1" w:val="04A0"/>
      </w:tblPr>
      <w:tblGrid>
        <w:gridCol w:w="8640"/>
      </w:tblGrid>
      <w:tr>
        <w:tc>
          <w:tcPr>
            <w:tcW w:type="dxa" w:w="8640"/>
          </w:tcPr>
          <w:p>
            <w:r>
              <w:t>QWIType</w:t>
              <w:br/>
              <w:t>This table contains quarterly workforce indicator (QWI) code type descriptions.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QWIType</w:t>
            </w:r>
          </w:p>
        </w:tc>
        <w:tc>
          <w:tcPr>
            <w:tcW w:type="dxa" w:w="2160"/>
          </w:tcPr>
          <w:p>
            <w:r>
              <w:t>char(1)</w:t>
            </w:r>
          </w:p>
        </w:tc>
        <w:tc>
          <w:tcPr>
            <w:tcW w:type="dxa" w:w="2160"/>
          </w:tcPr>
          <w:p>
            <w:r>
              <w:t>Primary Key</w:t>
              <w:br/>
            </w:r>
          </w:p>
        </w:tc>
        <w:tc>
          <w:tcPr>
            <w:tcW w:type="dxa" w:w="2160"/>
          </w:tcPr>
          <w:p>
            <w:r>
              <w:t>Code for the QWI type.</w:t>
            </w:r>
          </w:p>
        </w:tc>
      </w:tr>
    </w:tbl>
    <w:tbl>
      <w:tblPr>
        <w:tblW w:type="auto" w:w="0"/>
        <w:tblLook w:firstColumn="1" w:firstRow="1" w:lastColumn="0" w:lastRow="0" w:noHBand="0" w:noVBand="1" w:val="04A0"/>
      </w:tblPr>
      <w:tblGrid>
        <w:gridCol w:w="8640"/>
      </w:tblGrid>
      <w:tr>
        <w:tc>
          <w:tcPr>
            <w:tcW w:type="dxa" w:w="8640"/>
          </w:tcPr>
          <w:p>
            <w:r>
              <w:t>RaceCodes</w:t>
              <w:br/>
              <w:t>Table of races used in demographics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RaceCode</w:t>
            </w:r>
          </w:p>
        </w:tc>
        <w:tc>
          <w:tcPr>
            <w:tcW w:type="dxa" w:w="2160"/>
          </w:tcPr>
          <w:p>
            <w:r>
              <w:t>char(2)</w:t>
            </w:r>
          </w:p>
        </w:tc>
        <w:tc>
          <w:tcPr>
            <w:tcW w:type="dxa" w:w="2160"/>
          </w:tcPr>
          <w:p>
            <w:r>
              <w:t>Primary Key</w:t>
              <w:br/>
            </w:r>
          </w:p>
        </w:tc>
        <w:tc>
          <w:tcPr>
            <w:tcW w:type="dxa" w:w="2160"/>
          </w:tcPr>
          <w:p>
            <w:r>
              <w:t>Code representing race for demographics</w:t>
            </w:r>
          </w:p>
        </w:tc>
      </w:tr>
    </w:tbl>
    <w:tbl>
      <w:tblPr>
        <w:tblW w:type="auto" w:w="0"/>
        <w:tblLook w:firstColumn="1" w:firstRow="1" w:lastColumn="0" w:lastRow="0" w:noHBand="0" w:noVBand="1" w:val="04A0"/>
      </w:tblPr>
      <w:tblGrid>
        <w:gridCol w:w="8640"/>
      </w:tblGrid>
      <w:tr>
        <w:tc>
          <w:tcPr>
            <w:tcW w:type="dxa" w:w="8640"/>
          </w:tcPr>
          <w:p>
            <w:r>
              <w:t>SalesTypes</w:t>
              <w:br/>
              <w:t>A table of sales statistic types.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SalesType</w:t>
            </w:r>
          </w:p>
        </w:tc>
        <w:tc>
          <w:tcPr>
            <w:tcW w:type="dxa" w:w="2160"/>
          </w:tcPr>
          <w:p>
            <w:r>
              <w:t>char(2)</w:t>
            </w:r>
          </w:p>
        </w:tc>
        <w:tc>
          <w:tcPr>
            <w:tcW w:type="dxa" w:w="2160"/>
          </w:tcPr>
          <w:p>
            <w:r>
              <w:t>Primary Key</w:t>
              <w:br/>
            </w:r>
          </w:p>
        </w:tc>
        <w:tc>
          <w:tcPr>
            <w:tcW w:type="dxa" w:w="2160"/>
          </w:tcPr>
          <w:p>
            <w:r>
              <w:t>A code that represents the sales type.</w:t>
            </w:r>
          </w:p>
        </w:tc>
      </w:tr>
    </w:tbl>
    <w:tbl>
      <w:tblPr>
        <w:tblW w:type="auto" w:w="0"/>
        <w:tblLook w:firstColumn="1" w:firstRow="1" w:lastColumn="0" w:lastRow="0" w:noHBand="0" w:noVBand="1" w:val="04A0"/>
      </w:tblPr>
      <w:tblGrid>
        <w:gridCol w:w="8640"/>
      </w:tblGrid>
      <w:tr>
        <w:tc>
          <w:tcPr>
            <w:tcW w:type="dxa" w:w="8640"/>
          </w:tcPr>
          <w:p>
            <w:r>
              <w:t>1. Foreign Key (SalesTypes.StFips)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SizeClasses</w:t>
              <w:br/>
              <w:t xml:space="preserve">A table of codes for the size of an establishment's workforce. First 10 codes are QCEW codes, the rest are for </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sizeclass</w:t>
            </w:r>
          </w:p>
        </w:tc>
        <w:tc>
          <w:tcPr>
            <w:tcW w:type="dxa" w:w="2160"/>
          </w:tcPr>
          <w:p>
            <w:r>
              <w:t>char(2)</w:t>
            </w:r>
          </w:p>
        </w:tc>
        <w:tc>
          <w:tcPr>
            <w:tcW w:type="dxa" w:w="2160"/>
          </w:tcPr>
          <w:p>
            <w:r>
              <w:t>Primary Key</w:t>
              <w:br/>
            </w:r>
          </w:p>
        </w:tc>
        <w:tc>
          <w:tcPr>
            <w:tcW w:type="dxa" w:w="2160"/>
          </w:tcPr>
          <w:p>
            <w:r>
              <w:t>A 2-digit code identifying the size of the establishment’s workforce.</w:t>
            </w:r>
          </w:p>
        </w:tc>
      </w:tr>
    </w:tbl>
    <w:tbl>
      <w:tblPr>
        <w:tblW w:type="auto" w:w="0"/>
        <w:tblLook w:firstColumn="1" w:firstRow="1" w:lastColumn="0" w:lastRow="0" w:noHBand="0" w:noVBand="1" w:val="04A0"/>
      </w:tblPr>
      <w:tblGrid>
        <w:gridCol w:w="8640"/>
      </w:tblGrid>
      <w:tr>
        <w:tc>
          <w:tcPr>
            <w:tcW w:type="dxa" w:w="8640"/>
          </w:tcPr>
          <w:p>
            <w:r>
              <w:t>1. Foreign Key (SizeClasses.stfips)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SOCCode</w:t>
              <w:br/>
              <w:t>The table of  the current Standard Occupational Classification (SOC) codes.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SOCCode</w:t>
            </w:r>
          </w:p>
        </w:tc>
        <w:tc>
          <w:tcPr>
            <w:tcW w:type="dxa" w:w="2160"/>
          </w:tcPr>
          <w:p>
            <w:r>
              <w:t>char(6)</w:t>
            </w:r>
          </w:p>
        </w:tc>
        <w:tc>
          <w:tcPr>
            <w:tcW w:type="dxa" w:w="2160"/>
          </w:tcPr>
          <w:p>
            <w:r>
              <w:t>Primary Key</w:t>
              <w:br/>
              <w:t>4</w:t>
            </w:r>
          </w:p>
        </w:tc>
        <w:tc>
          <w:tcPr>
            <w:tcW w:type="dxa" w:w="2160"/>
          </w:tcPr>
          <w:p>
            <w:r>
              <w:t>A 6-digit code assigned to the SOC occupational title from the current SOC Classification System.</w:t>
            </w:r>
          </w:p>
        </w:tc>
      </w:tr>
      <w:tr>
        <w:tc>
          <w:tcPr>
            <w:tcW w:type="dxa" w:w="2160"/>
          </w:tcPr>
          <w:p>
            <w:r>
              <w:t>2. SOCCodeType</w:t>
            </w:r>
          </w:p>
        </w:tc>
        <w:tc>
          <w:tcPr>
            <w:tcW w:type="dxa" w:w="2160"/>
          </w:tcPr>
          <w:p>
            <w:r>
              <w:t>char(2)</w:t>
            </w:r>
          </w:p>
        </w:tc>
        <w:tc>
          <w:tcPr>
            <w:tcW w:type="dxa" w:w="2160"/>
          </w:tcPr>
          <w:p>
            <w:r>
              <w:t>Primary Key</w:t>
              <w:br/>
              <w:t>4</w:t>
            </w:r>
          </w:p>
        </w:tc>
        <w:tc>
          <w:tcPr>
            <w:tcW w:type="dxa" w:w="2160"/>
          </w:tcPr>
          <w:p>
            <w:r>
              <w:t xml:space="preserve"> A code describing the SOC version classification code</w:t>
            </w:r>
          </w:p>
        </w:tc>
      </w:tr>
      <w:tr>
        <w:tc>
          <w:tcPr>
            <w:tcW w:type="dxa" w:w="2160"/>
          </w:tcPr>
          <w:p>
            <w:r>
              <w:t>3. SOCTitle</w:t>
            </w:r>
          </w:p>
        </w:tc>
        <w:tc>
          <w:tcPr>
            <w:tcW w:type="dxa" w:w="2160"/>
          </w:tcPr>
          <w:p>
            <w:r>
              <w:t>varchar(75)</w:t>
            </w:r>
          </w:p>
        </w:tc>
        <w:tc>
          <w:tcPr>
            <w:tcW w:type="dxa" w:w="2160"/>
          </w:tcPr>
          <w:p>
            <w:r/>
          </w:p>
        </w:tc>
        <w:tc>
          <w:tcPr>
            <w:tcW w:type="dxa" w:w="2160"/>
          </w:tcPr>
          <w:p>
            <w:r>
              <w:t>The title assigned to that SOC occupation. *Note: No standard short titles are currently available.</w:t>
            </w:r>
          </w:p>
        </w:tc>
      </w:tr>
      <w:tr>
        <w:tc>
          <w:tcPr>
            <w:tcW w:type="dxa" w:w="2160"/>
          </w:tcPr>
          <w:p>
            <w:r>
              <w:t>4. SOCTitleL</w:t>
            </w:r>
          </w:p>
        </w:tc>
        <w:tc>
          <w:tcPr>
            <w:tcW w:type="dxa" w:w="2160"/>
          </w:tcPr>
          <w:p>
            <w:r>
              <w:t>varchar(200)</w:t>
            </w:r>
          </w:p>
        </w:tc>
        <w:tc>
          <w:tcPr>
            <w:tcW w:type="dxa" w:w="2160"/>
          </w:tcPr>
          <w:p>
            <w:r/>
          </w:p>
        </w:tc>
        <w:tc>
          <w:tcPr>
            <w:tcW w:type="dxa" w:w="2160"/>
          </w:tcPr>
          <w:p>
            <w:r>
              <w:t>The long title assigned to the SOC occupation.</w:t>
            </w:r>
          </w:p>
        </w:tc>
      </w:tr>
      <w:tr>
        <w:tc>
          <w:tcPr>
            <w:tcW w:type="dxa" w:w="2160"/>
          </w:tcPr>
          <w:p>
            <w:r>
              <w:t>5. SOCDesc</w:t>
            </w:r>
          </w:p>
        </w:tc>
        <w:tc>
          <w:tcPr>
            <w:tcW w:type="dxa" w:w="2160"/>
          </w:tcPr>
          <w:p>
            <w:r>
              <w:t>varchar(max)</w:t>
            </w:r>
          </w:p>
        </w:tc>
        <w:tc>
          <w:tcPr>
            <w:tcW w:type="dxa" w:w="2160"/>
          </w:tcPr>
          <w:p>
            <w:r/>
          </w:p>
        </w:tc>
        <w:tc>
          <w:tcPr>
            <w:tcW w:type="dxa" w:w="2160"/>
          </w:tcPr>
          <w:p>
            <w:r>
              <w:t>A narrative description of the SOC occupational title.</w:t>
            </w:r>
          </w:p>
        </w:tc>
      </w:tr>
      <w:tr>
        <w:tc>
          <w:tcPr>
            <w:tcW w:type="dxa" w:w="2160"/>
          </w:tcPr>
          <w:p>
            <w:r>
              <w:t>6. Education</w:t>
            </w:r>
          </w:p>
        </w:tc>
        <w:tc>
          <w:tcPr>
            <w:tcW w:type="dxa" w:w="2160"/>
          </w:tcPr>
          <w:p>
            <w:r>
              <w:t>char(1)</w:t>
            </w:r>
          </w:p>
        </w:tc>
        <w:tc>
          <w:tcPr>
            <w:tcW w:type="dxa" w:w="2160"/>
          </w:tcPr>
          <w:p>
            <w:r>
              <w:t>1</w:t>
            </w:r>
          </w:p>
        </w:tc>
        <w:tc>
          <w:tcPr>
            <w:tcW w:type="dxa" w:w="2160"/>
          </w:tcPr>
          <w:p>
            <w:r>
              <w:t>2 Typical education needed for entry into the occupation</w:t>
            </w:r>
          </w:p>
        </w:tc>
      </w:tr>
      <w:tr>
        <w:tc>
          <w:tcPr>
            <w:tcW w:type="dxa" w:w="2160"/>
          </w:tcPr>
          <w:p>
            <w:r>
              <w:t>7. Experience</w:t>
            </w:r>
          </w:p>
        </w:tc>
        <w:tc>
          <w:tcPr>
            <w:tcW w:type="dxa" w:w="2160"/>
          </w:tcPr>
          <w:p>
            <w:r>
              <w:t>char(1)</w:t>
            </w:r>
          </w:p>
        </w:tc>
        <w:tc>
          <w:tcPr>
            <w:tcW w:type="dxa" w:w="2160"/>
          </w:tcPr>
          <w:p>
            <w:r>
              <w:t>3</w:t>
            </w:r>
          </w:p>
        </w:tc>
        <w:tc>
          <w:tcPr>
            <w:tcW w:type="dxa" w:w="2160"/>
          </w:tcPr>
          <w:p>
            <w:r/>
          </w:p>
        </w:tc>
      </w:tr>
      <w:tr>
        <w:tc>
          <w:tcPr>
            <w:tcW w:type="dxa" w:w="2160"/>
          </w:tcPr>
          <w:p>
            <w:r>
              <w:t>8. Training</w:t>
            </w:r>
          </w:p>
        </w:tc>
        <w:tc>
          <w:tcPr>
            <w:tcW w:type="dxa" w:w="2160"/>
          </w:tcPr>
          <w:p>
            <w:r>
              <w:t>char(1)</w:t>
            </w:r>
          </w:p>
        </w:tc>
        <w:tc>
          <w:tcPr>
            <w:tcW w:type="dxa" w:w="2160"/>
          </w:tcPr>
          <w:p>
            <w:r>
              <w:t>2</w:t>
            </w:r>
          </w:p>
        </w:tc>
        <w:tc>
          <w:tcPr>
            <w:tcW w:type="dxa" w:w="2160"/>
          </w:tcPr>
          <w:p>
            <w:r>
              <w:t>4 On-the-job training needed to attain competency in the occupation</w:t>
            </w:r>
          </w:p>
        </w:tc>
      </w:tr>
      <w:tr>
        <w:tc>
          <w:tcPr>
            <w:tcW w:type="dxa" w:w="2160"/>
          </w:tcPr>
          <w:p>
            <w:r>
              <w:t>9. OEWSFlag</w:t>
            </w:r>
          </w:p>
        </w:tc>
        <w:tc>
          <w:tcPr>
            <w:tcW w:type="dxa" w:w="2160"/>
          </w:tcPr>
          <w:p>
            <w:r>
              <w:t>char(1)</w:t>
            </w:r>
          </w:p>
        </w:tc>
        <w:tc>
          <w:tcPr>
            <w:tcW w:type="dxa" w:w="2160"/>
          </w:tcPr>
          <w:p>
            <w:r/>
          </w:p>
        </w:tc>
        <w:tc>
          <w:tcPr>
            <w:tcW w:type="dxa" w:w="2160"/>
          </w:tcPr>
          <w:p>
            <w:r>
              <w:t>Flag indicating whether the occupation is an OEWS-only occupation: 0 = SOC occupation; 1 = OEWS only occupation</w:t>
            </w:r>
          </w:p>
        </w:tc>
      </w:tr>
      <w:tr>
        <w:tc>
          <w:tcPr>
            <w:tcW w:type="dxa" w:w="2160"/>
          </w:tcPr>
          <w:p>
            <w:r>
              <w:t>10. SOCParent</w:t>
            </w:r>
          </w:p>
        </w:tc>
        <w:tc>
          <w:tcPr>
            <w:tcW w:type="dxa" w:w="2160"/>
          </w:tcPr>
          <w:p>
            <w:r>
              <w:t>char(6)</w:t>
            </w:r>
          </w:p>
        </w:tc>
        <w:tc>
          <w:tcPr>
            <w:tcW w:type="dxa" w:w="2160"/>
          </w:tcPr>
          <w:p>
            <w:r/>
          </w:p>
        </w:tc>
        <w:tc>
          <w:tcPr>
            <w:tcW w:type="dxa" w:w="2160"/>
          </w:tcPr>
          <w:p>
            <w:r>
              <w:t>5 Parent SOC code to use for rollup.</w:t>
            </w:r>
          </w:p>
        </w:tc>
      </w:tr>
      <w:tr>
        <w:tc>
          <w:tcPr>
            <w:tcW w:type="dxa" w:w="2160"/>
          </w:tcPr>
          <w:p>
            <w:r>
              <w:t>11. SOCParentCodeType</w:t>
            </w:r>
          </w:p>
        </w:tc>
        <w:tc>
          <w:tcPr>
            <w:tcW w:type="dxa" w:w="2160"/>
          </w:tcPr>
          <w:p>
            <w:r>
              <w:t>char(2)</w:t>
            </w:r>
          </w:p>
        </w:tc>
        <w:tc>
          <w:tcPr>
            <w:tcW w:type="dxa" w:w="2160"/>
          </w:tcPr>
          <w:p>
            <w:r/>
          </w:p>
        </w:tc>
        <w:tc>
          <w:tcPr>
            <w:tcW w:type="dxa" w:w="2160"/>
          </w:tcPr>
          <w:p>
            <w:r>
              <w:t>5 Version code for SOC parent</w:t>
            </w:r>
          </w:p>
        </w:tc>
      </w:tr>
    </w:tbl>
    <w:tbl>
      <w:tblPr>
        <w:tblW w:type="auto" w:w="0"/>
        <w:tblLook w:firstColumn="1" w:firstRow="1" w:lastColumn="0" w:lastRow="0" w:noHBand="0" w:noVBand="1" w:val="04A0"/>
      </w:tblPr>
      <w:tblGrid>
        <w:gridCol w:w="8640"/>
      </w:tblGrid>
      <w:tr>
        <w:tc>
          <w:tcPr>
            <w:tcW w:type="dxa" w:w="8640"/>
          </w:tcPr>
          <w:p>
            <w:r>
              <w:t>1. Foreign Key (SOCCode.Education) references (BLSEducation.EduCategory)</w:t>
              <w:br/>
              <w:t>2. Foreign Key (SOCCode.Training) references (BLSTrainingCodes.TrainingCode)</w:t>
              <w:br/>
              <w:t>3. Foreign Key (SOCCode.Experience) references (Experience.ExperienceCode)</w:t>
              <w:br/>
              <w:t>4. Foreign Key (SOCCode.SOCCodeType) references (OccTypes.CodeType)</w:t>
              <w:br/>
              <w:t>5. Foreign Key (SOCCode.SOCParent, SOCCode.SOCParentCodeType) references (SOCCode.SOCCode, SOCCode.SOCCodeType)</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StateFips</w:t>
              <w:br/>
              <w:t>The table of State FIPS codes.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State FIPS code.</w:t>
            </w:r>
          </w:p>
        </w:tc>
      </w:tr>
      <w:tr>
        <w:tc>
          <w:tcPr>
            <w:tcW w:type="dxa" w:w="2160"/>
          </w:tcPr>
          <w:p>
            <w:r>
              <w:t>2. StateName</w:t>
            </w:r>
          </w:p>
        </w:tc>
        <w:tc>
          <w:tcPr>
            <w:tcW w:type="dxa" w:w="2160"/>
          </w:tcPr>
          <w:p>
            <w:r>
              <w:t>varchar(20)</w:t>
            </w:r>
          </w:p>
        </w:tc>
        <w:tc>
          <w:tcPr>
            <w:tcW w:type="dxa" w:w="2160"/>
          </w:tcPr>
          <w:p>
            <w:r/>
          </w:p>
        </w:tc>
        <w:tc>
          <w:tcPr>
            <w:tcW w:type="dxa" w:w="2160"/>
          </w:tcPr>
          <w:p>
            <w:r>
              <w:t>State name.</w:t>
            </w:r>
          </w:p>
        </w:tc>
      </w:tr>
    </w:tbl>
    <w:tbl>
      <w:tblPr>
        <w:tblW w:type="auto" w:w="0"/>
        <w:tblLook w:firstColumn="1" w:firstRow="1" w:lastColumn="0" w:lastRow="0" w:noHBand="0" w:noVBand="1" w:val="04A0"/>
      </w:tblPr>
      <w:tblGrid>
        <w:gridCol w:w="8640"/>
      </w:tblGrid>
      <w:tr>
        <w:tc>
          <w:tcPr>
            <w:tcW w:type="dxa" w:w="8640"/>
          </w:tcPr>
          <w:p>
            <w:r>
              <w:t>StateProgramCode</w:t>
              <w:br/>
              <w:t>A table for State-specific training program codes.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t>1</w:t>
            </w:r>
          </w:p>
        </w:tc>
        <w:tc>
          <w:tcPr>
            <w:tcW w:type="dxa" w:w="2160"/>
          </w:tcPr>
          <w:p>
            <w:r>
              <w:t xml:space="preserve"> State FIPS Code</w:t>
            </w:r>
          </w:p>
        </w:tc>
      </w:tr>
      <w:tr>
        <w:tc>
          <w:tcPr>
            <w:tcW w:type="dxa" w:w="2160"/>
          </w:tcPr>
          <w:p>
            <w:r>
              <w:t>2. CodeType</w:t>
            </w:r>
          </w:p>
        </w:tc>
        <w:tc>
          <w:tcPr>
            <w:tcW w:type="dxa" w:w="2160"/>
          </w:tcPr>
          <w:p>
            <w:r>
              <w:t>char(2)</w:t>
            </w:r>
          </w:p>
        </w:tc>
        <w:tc>
          <w:tcPr>
            <w:tcW w:type="dxa" w:w="2160"/>
          </w:tcPr>
          <w:p>
            <w:r>
              <w:t>Primary Key</w:t>
              <w:br/>
              <w:t>1</w:t>
            </w:r>
          </w:p>
        </w:tc>
        <w:tc>
          <w:tcPr>
            <w:tcW w:type="dxa" w:w="2160"/>
          </w:tcPr>
          <w:p>
            <w:r>
              <w:t xml:space="preserve">A code describing the State classification code. NOTE that this should be set to '09', or issues could occur with the occcodes table.this should be set to '09', or issues could occur with the </w:t>
            </w:r>
          </w:p>
        </w:tc>
      </w:tr>
      <w:tr>
        <w:tc>
          <w:tcPr>
            <w:tcW w:type="dxa" w:w="2160"/>
          </w:tcPr>
          <w:p>
            <w:r>
              <w:t>3. Code</w:t>
            </w:r>
          </w:p>
        </w:tc>
        <w:tc>
          <w:tcPr>
            <w:tcW w:type="dxa" w:w="2160"/>
          </w:tcPr>
          <w:p>
            <w:r>
              <w:t>char(10)</w:t>
            </w:r>
          </w:p>
        </w:tc>
        <w:tc>
          <w:tcPr>
            <w:tcW w:type="dxa" w:w="2160"/>
          </w:tcPr>
          <w:p>
            <w:r>
              <w:t>Primary Key</w:t>
              <w:br/>
              <w:t>1</w:t>
            </w:r>
          </w:p>
        </w:tc>
        <w:tc>
          <w:tcPr>
            <w:tcW w:type="dxa" w:w="2160"/>
          </w:tcPr>
          <w:p>
            <w:r>
              <w:t>The classification code used by the state for this data element.  This code could be DOT, OEWS, CIP, Cluster, SOC, Census, etc.  For codes not 10 characters long, left justify and blank (ASCII 32</w:t>
            </w:r>
          </w:p>
        </w:tc>
      </w:tr>
      <w:tr>
        <w:tc>
          <w:tcPr>
            <w:tcW w:type="dxa" w:w="2160"/>
          </w:tcPr>
          <w:p>
            <w:r>
              <w:t>4. Title</w:t>
            </w:r>
          </w:p>
        </w:tc>
        <w:tc>
          <w:tcPr>
            <w:tcW w:type="dxa" w:w="2160"/>
          </w:tcPr>
          <w:p>
            <w:r>
              <w:t>varchar(200)</w:t>
            </w:r>
          </w:p>
        </w:tc>
        <w:tc>
          <w:tcPr>
            <w:tcW w:type="dxa" w:w="2160"/>
          </w:tcPr>
          <w:p>
            <w:r/>
          </w:p>
        </w:tc>
        <w:tc>
          <w:tcPr>
            <w:tcW w:type="dxa" w:w="2160"/>
          </w:tcPr>
          <w:p>
            <w:r>
              <w:t>The program title represented by the code.</w:t>
            </w:r>
          </w:p>
        </w:tc>
      </w:tr>
      <w:tr>
        <w:tc>
          <w:tcPr>
            <w:tcW w:type="dxa" w:w="2160"/>
          </w:tcPr>
          <w:p>
            <w:r>
              <w:t>5. CIPCode</w:t>
            </w:r>
          </w:p>
        </w:tc>
        <w:tc>
          <w:tcPr>
            <w:tcW w:type="dxa" w:w="2160"/>
          </w:tcPr>
          <w:p>
            <w:r>
              <w:t>char(10)</w:t>
            </w:r>
          </w:p>
        </w:tc>
        <w:tc>
          <w:tcPr>
            <w:tcW w:type="dxa" w:w="2160"/>
          </w:tcPr>
          <w:p>
            <w:r>
              <w:t>1</w:t>
            </w:r>
          </w:p>
        </w:tc>
        <w:tc>
          <w:tcPr>
            <w:tcW w:type="dxa" w:w="2160"/>
          </w:tcPr>
          <w:p>
            <w:r>
              <w:t>2 A 10-digit code assigned to a Classification of Instructional Programs (CIP</w:t>
            </w:r>
          </w:p>
        </w:tc>
      </w:tr>
      <w:tr>
        <w:tc>
          <w:tcPr>
            <w:tcW w:type="dxa" w:w="2160"/>
          </w:tcPr>
          <w:p>
            <w:r>
              <w:t>6. CIPCodeType</w:t>
            </w:r>
          </w:p>
        </w:tc>
        <w:tc>
          <w:tcPr>
            <w:tcW w:type="dxa" w:w="2160"/>
          </w:tcPr>
          <w:p>
            <w:r>
              <w:t>char(2)</w:t>
            </w:r>
          </w:p>
        </w:tc>
        <w:tc>
          <w:tcPr>
            <w:tcW w:type="dxa" w:w="2160"/>
          </w:tcPr>
          <w:p>
            <w:r>
              <w:t>1</w:t>
            </w:r>
          </w:p>
        </w:tc>
        <w:tc>
          <w:tcPr>
            <w:tcW w:type="dxa" w:w="2160"/>
          </w:tcPr>
          <w:p>
            <w:r>
              <w:t>2 A code describing the version of the CIP code.</w:t>
            </w:r>
          </w:p>
        </w:tc>
      </w:tr>
    </w:tbl>
    <w:tbl>
      <w:tblPr>
        <w:tblW w:type="auto" w:w="0"/>
        <w:tblLook w:firstColumn="1" w:firstRow="1" w:lastColumn="0" w:lastRow="0" w:noHBand="0" w:noVBand="1" w:val="04A0"/>
      </w:tblPr>
      <w:tblGrid>
        <w:gridCol w:w="8640"/>
      </w:tblGrid>
      <w:tr>
        <w:tc>
          <w:tcPr>
            <w:tcW w:type="dxa" w:w="8640"/>
          </w:tcPr>
          <w:p>
            <w:r>
              <w:t>1. Foreign Key (StateProgramCode.StFips, StateProgramCode.CIPCodeType, StateProgramCode.CIPCode) references (OccCodes.StFips, OccCodes.CodeType, OccCodes.Code)</w:t>
              <w:br/>
              <w:t>2. Foreign Key (StateProgramCode.StFips)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StatisticTypes</w:t>
              <w:br/>
              <w:t>A table of types of statistical measurement.</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StatisticType</w:t>
            </w:r>
          </w:p>
        </w:tc>
        <w:tc>
          <w:tcPr>
            <w:tcW w:type="dxa" w:w="2160"/>
          </w:tcPr>
          <w:p>
            <w:r>
              <w:t>char(2)</w:t>
            </w:r>
          </w:p>
        </w:tc>
        <w:tc>
          <w:tcPr>
            <w:tcW w:type="dxa" w:w="2160"/>
          </w:tcPr>
          <w:p>
            <w:r>
              <w:t>Primary Key</w:t>
              <w:br/>
            </w:r>
          </w:p>
        </w:tc>
        <w:tc>
          <w:tcPr>
            <w:tcW w:type="dxa" w:w="2160"/>
          </w:tcPr>
          <w:p>
            <w:r>
              <w:t>A code that represents the statistical type.</w:t>
            </w:r>
          </w:p>
        </w:tc>
      </w:tr>
    </w:tbl>
    <w:tbl>
      <w:tblPr>
        <w:tblW w:type="auto" w:w="0"/>
        <w:tblLook w:firstColumn="1" w:firstRow="1" w:lastColumn="0" w:lastRow="0" w:noHBand="0" w:noVBand="1" w:val="04A0"/>
      </w:tblPr>
      <w:tblGrid>
        <w:gridCol w:w="8640"/>
      </w:tblGrid>
      <w:tr>
        <w:tc>
          <w:tcPr>
            <w:tcW w:type="dxa" w:w="8640"/>
          </w:tcPr>
          <w:p>
            <w:r>
              <w:t>1. Foreign Key (StatisticTypes.StFips)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StockExchange</w:t>
              <w:br/>
              <w:t>A table of the stock exchange codes used in the empdb table.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StockExchangeCode</w:t>
            </w:r>
          </w:p>
        </w:tc>
        <w:tc>
          <w:tcPr>
            <w:tcW w:type="dxa" w:w="2160"/>
          </w:tcPr>
          <w:p>
            <w:r>
              <w:t>char(1)</w:t>
            </w:r>
          </w:p>
        </w:tc>
        <w:tc>
          <w:tcPr>
            <w:tcW w:type="dxa" w:w="2160"/>
          </w:tcPr>
          <w:p>
            <w:r>
              <w:t>Primary Key</w:t>
              <w:br/>
            </w:r>
          </w:p>
        </w:tc>
        <w:tc>
          <w:tcPr>
            <w:tcW w:type="dxa" w:w="2160"/>
          </w:tcPr>
          <w:p>
            <w:r>
              <w:t>Stock Exchange code.</w:t>
            </w:r>
          </w:p>
        </w:tc>
      </w:tr>
    </w:tbl>
    <w:tbl>
      <w:tblPr>
        <w:tblW w:type="auto" w:w="0"/>
        <w:tblLook w:firstColumn="1" w:firstRow="1" w:lastColumn="0" w:lastRow="0" w:noHBand="0" w:noVBand="1" w:val="04A0"/>
      </w:tblPr>
      <w:tblGrid>
        <w:gridCol w:w="8640"/>
      </w:tblGrid>
      <w:tr>
        <w:tc>
          <w:tcPr>
            <w:tcW w:type="dxa" w:w="8640"/>
          </w:tcPr>
          <w:p>
            <w:r>
              <w:t>SubGeographies</w:t>
              <w:br/>
              <w:t>A table of substate geographic areas and the larger areas that contain the areas.</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t>1</w:t>
            </w:r>
          </w:p>
        </w:tc>
        <w:tc>
          <w:tcPr>
            <w:tcW w:type="dxa" w:w="2160"/>
          </w:tcPr>
          <w:p>
            <w:r>
              <w:t xml:space="preserve"> State FIPS code.</w:t>
            </w:r>
          </w:p>
        </w:tc>
      </w:tr>
      <w:tr>
        <w:tc>
          <w:tcPr>
            <w:tcW w:type="dxa" w:w="2160"/>
          </w:tcPr>
          <w:p>
            <w:r>
              <w:t>2. AreaType</w:t>
            </w:r>
          </w:p>
        </w:tc>
        <w:tc>
          <w:tcPr>
            <w:tcW w:type="dxa" w:w="2160"/>
          </w:tcPr>
          <w:p>
            <w:r>
              <w:t>char(2)</w:t>
            </w:r>
          </w:p>
        </w:tc>
        <w:tc>
          <w:tcPr>
            <w:tcW w:type="dxa" w:w="2160"/>
          </w:tcPr>
          <w:p>
            <w:r>
              <w:t>Primary Key</w:t>
              <w:br/>
              <w:t>1</w:t>
            </w:r>
          </w:p>
        </w:tc>
        <w:tc>
          <w:tcPr>
            <w:tcW w:type="dxa" w:w="2160"/>
          </w:tcPr>
          <w:p>
            <w:r>
              <w:t xml:space="preserve"> Code describing type of geographic area: e.g. county, service delivery area, MSA.</w:t>
            </w:r>
          </w:p>
        </w:tc>
      </w:tr>
      <w:tr>
        <w:tc>
          <w:tcPr>
            <w:tcW w:type="dxa" w:w="2160"/>
          </w:tcPr>
          <w:p>
            <w:r>
              <w:t>3. AreaTypeVersion</w:t>
            </w:r>
          </w:p>
        </w:tc>
        <w:tc>
          <w:tcPr>
            <w:tcW w:type="dxa" w:w="2160"/>
          </w:tcPr>
          <w:p>
            <w:r>
              <w:t>char(3)</w:t>
            </w:r>
          </w:p>
        </w:tc>
        <w:tc>
          <w:tcPr>
            <w:tcW w:type="dxa" w:w="2160"/>
          </w:tcPr>
          <w:p>
            <w:r>
              <w:t>Primary Key</w:t>
              <w:br/>
              <w:t>1</w:t>
            </w:r>
          </w:p>
        </w:tc>
        <w:tc>
          <w:tcPr>
            <w:tcW w:type="dxa" w:w="2160"/>
          </w:tcPr>
          <w:p>
            <w:r>
              <w:t xml:space="preserve"> Code indicating the area type version. Default = 0</w:t>
            </w:r>
          </w:p>
        </w:tc>
      </w:tr>
      <w:tr>
        <w:tc>
          <w:tcPr>
            <w:tcW w:type="dxa" w:w="2160"/>
          </w:tcPr>
          <w:p>
            <w:r>
              <w:t>4. Area</w:t>
            </w:r>
          </w:p>
        </w:tc>
        <w:tc>
          <w:tcPr>
            <w:tcW w:type="dxa" w:w="2160"/>
          </w:tcPr>
          <w:p>
            <w:r>
              <w:t>char(6)</w:t>
            </w:r>
          </w:p>
        </w:tc>
        <w:tc>
          <w:tcPr>
            <w:tcW w:type="dxa" w:w="2160"/>
          </w:tcPr>
          <w:p>
            <w:r>
              <w:t>Primary Key</w:t>
              <w:br/>
              <w:t>1</w:t>
            </w:r>
          </w:p>
        </w:tc>
        <w:tc>
          <w:tcPr>
            <w:tcW w:type="dxa" w:w="2160"/>
          </w:tcPr>
          <w:p>
            <w:r>
              <w:t xml:space="preserve"> A 6-digit code assigned to represent a geographic area. Front fill with zeroes.</w:t>
            </w:r>
          </w:p>
        </w:tc>
      </w:tr>
      <w:tr>
        <w:tc>
          <w:tcPr>
            <w:tcW w:type="dxa" w:w="2160"/>
          </w:tcPr>
          <w:p>
            <w:r>
              <w:t>5. SubStFips</w:t>
            </w:r>
          </w:p>
        </w:tc>
        <w:tc>
          <w:tcPr>
            <w:tcW w:type="dxa" w:w="2160"/>
          </w:tcPr>
          <w:p>
            <w:r>
              <w:t>char(2)</w:t>
            </w:r>
          </w:p>
        </w:tc>
        <w:tc>
          <w:tcPr>
            <w:tcW w:type="dxa" w:w="2160"/>
          </w:tcPr>
          <w:p>
            <w:r>
              <w:t>Primary Key</w:t>
              <w:br/>
            </w:r>
          </w:p>
        </w:tc>
        <w:tc>
          <w:tcPr>
            <w:tcW w:type="dxa" w:w="2160"/>
          </w:tcPr>
          <w:p>
            <w:r>
              <w:t xml:space="preserve"> A 2-digit code assigned to represent a substate FIPS code.</w:t>
            </w:r>
          </w:p>
        </w:tc>
      </w:tr>
      <w:tr>
        <w:tc>
          <w:tcPr>
            <w:tcW w:type="dxa" w:w="2160"/>
          </w:tcPr>
          <w:p>
            <w:r>
              <w:t>6. SubAreaType</w:t>
            </w:r>
          </w:p>
        </w:tc>
        <w:tc>
          <w:tcPr>
            <w:tcW w:type="dxa" w:w="2160"/>
          </w:tcPr>
          <w:p>
            <w:r>
              <w:t>char(2)</w:t>
            </w:r>
          </w:p>
        </w:tc>
        <w:tc>
          <w:tcPr>
            <w:tcW w:type="dxa" w:w="2160"/>
          </w:tcPr>
          <w:p>
            <w:r>
              <w:t>Primary Key</w:t>
              <w:br/>
            </w:r>
          </w:p>
        </w:tc>
        <w:tc>
          <w:tcPr>
            <w:tcW w:type="dxa" w:w="2160"/>
          </w:tcPr>
          <w:p>
            <w:r>
              <w:t xml:space="preserve"> A 2-digit code assigned to represent the type of substate area.</w:t>
            </w:r>
          </w:p>
        </w:tc>
      </w:tr>
      <w:tr>
        <w:tc>
          <w:tcPr>
            <w:tcW w:type="dxa" w:w="2160"/>
          </w:tcPr>
          <w:p>
            <w:r>
              <w:t>7. SubAreaTypeVersion</w:t>
            </w:r>
          </w:p>
        </w:tc>
        <w:tc>
          <w:tcPr>
            <w:tcW w:type="dxa" w:w="2160"/>
          </w:tcPr>
          <w:p>
            <w:r>
              <w:t>char(3)</w:t>
            </w:r>
          </w:p>
        </w:tc>
        <w:tc>
          <w:tcPr>
            <w:tcW w:type="dxa" w:w="2160"/>
          </w:tcPr>
          <w:p>
            <w:r>
              <w:t>Primary Key</w:t>
              <w:br/>
            </w:r>
          </w:p>
        </w:tc>
        <w:tc>
          <w:tcPr>
            <w:tcW w:type="dxa" w:w="2160"/>
          </w:tcPr>
          <w:p>
            <w:r>
              <w:t xml:space="preserve"> Code indicating the area type version. Default = 0</w:t>
            </w:r>
          </w:p>
        </w:tc>
      </w:tr>
    </w:tbl>
    <w:tbl>
      <w:tblPr>
        <w:tblW w:type="auto" w:w="0"/>
        <w:tblLook w:firstColumn="1" w:firstRow="1" w:lastColumn="0" w:lastRow="0" w:noHBand="0" w:noVBand="1" w:val="04A0"/>
      </w:tblPr>
      <w:tblGrid>
        <w:gridCol w:w="8640"/>
      </w:tblGrid>
      <w:tr>
        <w:tc>
          <w:tcPr>
            <w:tcW w:type="dxa" w:w="8640"/>
          </w:tcPr>
          <w:p>
            <w:r>
              <w:t>1. Foreign Key (SubGeographies.StFips, SubGeographies.AreaType, SubGeographies.AreaTypeVersion, SubGeographies.Area) references (Geographies.StFips, Geographies.AreaType, Geographies.AreaTypeVersion, Geographies.Area)</w:t>
              <w:br/>
              <w:t>2. Foreign Key (SubGeographies.SubStFips, SubGeographies.SubAreaType, SubGeographies.SubAreaTypeVersion, SubGeographies.SubArea) references (Geographies.StFips, Geographies.AreaType, Geographies.AreaTypeVersion, Geographies.Area)</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TaxType</w:t>
              <w:br/>
              <w:t>A table of the types of tax collected by a state.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TaxType</w:t>
            </w:r>
          </w:p>
        </w:tc>
        <w:tc>
          <w:tcPr>
            <w:tcW w:type="dxa" w:w="2160"/>
          </w:tcPr>
          <w:p>
            <w:r>
              <w:t>char(2)</w:t>
            </w:r>
          </w:p>
        </w:tc>
        <w:tc>
          <w:tcPr>
            <w:tcW w:type="dxa" w:w="2160"/>
          </w:tcPr>
          <w:p>
            <w:r>
              <w:t>Primary Key</w:t>
              <w:br/>
            </w:r>
          </w:p>
        </w:tc>
        <w:tc>
          <w:tcPr>
            <w:tcW w:type="dxa" w:w="2160"/>
          </w:tcPr>
          <w:p>
            <w:r>
              <w:t>A 2-digit code identifying the type of tax.</w:t>
            </w:r>
          </w:p>
        </w:tc>
      </w:tr>
    </w:tbl>
    <w:tbl>
      <w:tblPr>
        <w:tblW w:type="auto" w:w="0"/>
        <w:tblLook w:firstColumn="1" w:firstRow="1" w:lastColumn="0" w:lastRow="0" w:noHBand="0" w:noVBand="1" w:val="04A0"/>
      </w:tblPr>
      <w:tblGrid>
        <w:gridCol w:w="8640"/>
      </w:tblGrid>
      <w:tr>
        <w:tc>
          <w:tcPr>
            <w:tcW w:type="dxa" w:w="8640"/>
          </w:tcPr>
          <w:p>
            <w:r>
              <w:t>1. Foreign Key (TaxType.StFips)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TransferPaymentTypes</w:t>
              <w:br/>
              <w:t>A table of the types of government transfer payments received.</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PaymentType</w:t>
            </w:r>
          </w:p>
        </w:tc>
        <w:tc>
          <w:tcPr>
            <w:tcW w:type="dxa" w:w="2160"/>
          </w:tcPr>
          <w:p>
            <w:r>
              <w:t>char(2)</w:t>
            </w:r>
          </w:p>
        </w:tc>
        <w:tc>
          <w:tcPr>
            <w:tcW w:type="dxa" w:w="2160"/>
          </w:tcPr>
          <w:p>
            <w:r>
              <w:t>Primary Key</w:t>
              <w:br/>
            </w:r>
          </w:p>
        </w:tc>
        <w:tc>
          <w:tcPr>
            <w:tcW w:type="dxa" w:w="2160"/>
          </w:tcPr>
          <w:p>
            <w:r>
              <w:t>A 2-digit code identifying the government payment type.</w:t>
            </w:r>
          </w:p>
        </w:tc>
      </w:tr>
    </w:tbl>
    <w:tbl>
      <w:tblPr>
        <w:tblW w:type="auto" w:w="0"/>
        <w:tblLook w:firstColumn="1" w:firstRow="1" w:lastColumn="0" w:lastRow="0" w:noHBand="0" w:noVBand="1" w:val="04A0"/>
      </w:tblPr>
      <w:tblGrid>
        <w:gridCol w:w="8640"/>
      </w:tblGrid>
      <w:tr>
        <w:tc>
          <w:tcPr>
            <w:tcW w:type="dxa" w:w="8640"/>
          </w:tcPr>
          <w:p>
            <w:r>
              <w:t>1. Foreign Key (TransferPaymentTypes.StFips) references (StateFips.StFips)</w:t>
            </w:r>
          </w:p>
        </w:tc>
      </w:tr>
      <w:tr>
        <w:tc>
          <w:tcPr>
            <w:tcW w:type="dxa" w:w="8640"/>
          </w:tcPr>
          <w:p/>
        </w:tc>
      </w:tr>
      <w:tr>
        <w:tc>
          <w:tcPr>
            <w:tcW w:type="dxa" w:w="8640"/>
          </w:tcPr>
          <w:p/>
        </w:tc>
      </w:tr>
    </w:tbl>
    <w:tbl>
      <w:tblPr>
        <w:tblW w:type="auto" w:w="0"/>
        <w:tblLook w:firstColumn="1" w:firstRow="1" w:lastColumn="0" w:lastRow="0" w:noHBand="0" w:noVBand="1" w:val="04A0"/>
      </w:tblPr>
      <w:tblGrid>
        <w:gridCol w:w="8640"/>
      </w:tblGrid>
      <w:tr>
        <w:tc>
          <w:tcPr>
            <w:tcW w:type="dxa" w:w="8640"/>
          </w:tcPr>
          <w:p>
            <w:r>
              <w:t>UnitType</w:t>
              <w:br/>
              <w:t>This table contains the building permit types, by state.</w:t>
            </w:r>
          </w:p>
        </w:tc>
      </w:tr>
    </w:tbl>
    <w:tbl>
      <w:tblPr>
        <w:tblW w:type="auto" w:w="0"/>
        <w:tblLook w:firstColumn="1" w:firstRow="1" w:lastColumn="0" w:lastRow="0" w:noHBand="0" w:noVBand="1" w:val="04A0"/>
      </w:tblPr>
      <w:tblGrid>
        <w:gridCol w:w="2160"/>
        <w:gridCol w:w="2160"/>
        <w:gridCol w:w="2160"/>
        <w:gridCol w:w="2160"/>
      </w:tblGrid>
      <w:tr>
        <w:tc>
          <w:tcPr>
            <w:tcW w:type="dxa" w:w="2160"/>
          </w:tcPr>
          <w:p>
            <w:r>
              <w:t>FieldName</w:t>
            </w:r>
          </w:p>
        </w:tc>
        <w:tc>
          <w:tcPr>
            <w:tcW w:type="dxa" w:w="2160"/>
          </w:tcPr>
          <w:p>
            <w:r>
              <w:t>FieldType</w:t>
            </w:r>
          </w:p>
        </w:tc>
        <w:tc>
          <w:tcPr>
            <w:tcW w:type="dxa" w:w="2160"/>
          </w:tcPr>
          <w:p>
            <w:r>
              <w:t>FieldDesc</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r>
              <w:t>1. StFips</w:t>
            </w:r>
          </w:p>
        </w:tc>
        <w:tc>
          <w:tcPr>
            <w:tcW w:type="dxa" w:w="2160"/>
          </w:tcPr>
          <w:p>
            <w:r>
              <w:t>char(2)</w:t>
            </w:r>
          </w:p>
        </w:tc>
        <w:tc>
          <w:tcPr>
            <w:tcW w:type="dxa" w:w="2160"/>
          </w:tcPr>
          <w:p>
            <w:r>
              <w:t>Primary Key</w:t>
              <w:br/>
            </w:r>
          </w:p>
        </w:tc>
        <w:tc>
          <w:tcPr>
            <w:tcW w:type="dxa" w:w="2160"/>
          </w:tcPr>
          <w:p>
            <w:r>
              <w:t xml:space="preserve"> State FIPS Code.</w:t>
            </w:r>
          </w:p>
        </w:tc>
      </w:tr>
      <w:tr>
        <w:tc>
          <w:tcPr>
            <w:tcW w:type="dxa" w:w="2160"/>
          </w:tcPr>
          <w:p>
            <w:r>
              <w:t>2. UnitType</w:t>
            </w:r>
          </w:p>
        </w:tc>
        <w:tc>
          <w:tcPr>
            <w:tcW w:type="dxa" w:w="2160"/>
          </w:tcPr>
          <w:p>
            <w:r>
              <w:t>char(2)</w:t>
            </w:r>
          </w:p>
        </w:tc>
        <w:tc>
          <w:tcPr>
            <w:tcW w:type="dxa" w:w="2160"/>
          </w:tcPr>
          <w:p>
            <w:r>
              <w:t>Primary Key</w:t>
              <w:br/>
            </w:r>
          </w:p>
        </w:tc>
        <w:tc>
          <w:tcPr>
            <w:tcW w:type="dxa" w:w="2160"/>
          </w:tcPr>
          <w:p>
            <w:r>
              <w:t>Code for the type of building permit.</w:t>
            </w:r>
          </w:p>
        </w:tc>
      </w:tr>
    </w:tbl>
    <w:tbl>
      <w:tblPr>
        <w:tblW w:type="auto" w:w="0"/>
        <w:tblLook w:firstColumn="1" w:firstRow="1" w:lastColumn="0" w:lastRow="0" w:noHBand="0" w:noVBand="1" w:val="04A0"/>
      </w:tblPr>
      <w:tblGrid>
        <w:gridCol w:w="8640"/>
      </w:tblGrid>
      <w:tr>
        <w:tc>
          <w:tcPr>
            <w:tcW w:type="dxa" w:w="8640"/>
          </w:tcPr>
          <w:p>
            <w:r>
              <w:t>1. Foreign Key (UnitType.StFips) references (StateFips.StFips)</w:t>
            </w:r>
          </w:p>
        </w:tc>
      </w:tr>
      <w:tr>
        <w:tc>
          <w:tcPr>
            <w:tcW w:type="dxa" w:w="8640"/>
          </w:tcPr>
          <w:p/>
        </w:tc>
      </w:tr>
      <w:tr>
        <w:tc>
          <w:tcPr>
            <w:tcW w:type="dxa" w:w="864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